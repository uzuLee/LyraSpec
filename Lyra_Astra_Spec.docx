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73D4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Lyra / Astra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통합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기술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명세서</w:t>
      </w:r>
      <w:r w:rsidRPr="00F23DC3">
        <w:rPr>
          <w:b/>
          <w:bCs/>
          <w:lang w:eastAsia="ko-KR"/>
        </w:rPr>
        <w:t xml:space="preserve"> v2.0</w:t>
      </w:r>
    </w:p>
    <w:p w14:paraId="5EB8634E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Version: 2.0 (2025-10-16)</w:t>
      </w:r>
    </w:p>
    <w:p w14:paraId="62C698A0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Author: Uzu Lee</w:t>
      </w:r>
    </w:p>
    <w:p w14:paraId="77DA248A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Ⅰ</w:t>
      </w:r>
      <w:r w:rsidRPr="00F23DC3">
        <w:rPr>
          <w:b/>
          <w:bCs/>
        </w:rPr>
        <w:t xml:space="preserve">.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서문</w:t>
      </w:r>
      <w:r w:rsidRPr="00F23DC3">
        <w:rPr>
          <w:b/>
          <w:bCs/>
          <w:lang w:eastAsia="ko-KR"/>
        </w:rPr>
        <w:t xml:space="preserve"> (Preface)</w:t>
      </w:r>
    </w:p>
    <w:p w14:paraId="06B8A9FD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본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문서는</w:t>
      </w:r>
      <w:r w:rsidRPr="00F23DC3">
        <w:rPr>
          <w:b/>
          <w:bCs/>
          <w:lang w:eastAsia="ko-KR"/>
        </w:rPr>
        <w:t xml:space="preserve"> Lyra / Astra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언어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체계의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공식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기술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명세서로서</w:t>
      </w:r>
      <w:r w:rsidRPr="00F23DC3">
        <w:rPr>
          <w:b/>
          <w:bCs/>
          <w:lang w:eastAsia="ko-KR"/>
        </w:rPr>
        <w:t>, **'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살아있는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문서</w:t>
      </w:r>
      <w:r w:rsidRPr="00F23DC3">
        <w:rPr>
          <w:b/>
          <w:bCs/>
          <w:lang w:eastAsia="ko-KR"/>
        </w:rPr>
        <w:t>(Living Document)'**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구조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구문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동작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원리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및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구현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요구사항을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정의합니다</w:t>
      </w:r>
      <w:r w:rsidRPr="00F23DC3">
        <w:rPr>
          <w:b/>
          <w:bCs/>
          <w:lang w:eastAsia="ko-KR"/>
        </w:rPr>
        <w:t>.</w:t>
      </w:r>
    </w:p>
    <w:p w14:paraId="755DF918" w14:textId="77777777" w:rsidR="00F23DC3" w:rsidRPr="00F23DC3" w:rsidRDefault="00F23DC3" w:rsidP="00F23DC3">
      <w:pPr>
        <w:numPr>
          <w:ilvl w:val="0"/>
          <w:numId w:val="22"/>
        </w:numPr>
        <w:rPr>
          <w:b/>
          <w:bCs/>
        </w:rPr>
      </w:pPr>
      <w:r w:rsidRPr="00F23DC3">
        <w:rPr>
          <w:b/>
          <w:bCs/>
        </w:rPr>
        <w:t>Lyra</w:t>
      </w:r>
      <w:r w:rsidRPr="00F23DC3">
        <w:rPr>
          <w:rFonts w:ascii="맑은 고딕" w:eastAsia="맑은 고딕" w:hAnsi="맑은 고딕" w:cs="맑은 고딕" w:hint="eastAsia"/>
          <w:b/>
          <w:bCs/>
        </w:rPr>
        <w:t>는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문서를</w:t>
      </w:r>
      <w:r w:rsidRPr="00F23DC3">
        <w:rPr>
          <w:b/>
          <w:bCs/>
        </w:rPr>
        <w:t xml:space="preserve"> "</w:t>
      </w:r>
      <w:r w:rsidRPr="00F23DC3">
        <w:rPr>
          <w:rFonts w:ascii="맑은 고딕" w:eastAsia="맑은 고딕" w:hAnsi="맑은 고딕" w:cs="맑은 고딕" w:hint="eastAsia"/>
          <w:b/>
          <w:bCs/>
        </w:rPr>
        <w:t>의미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기반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구조체</w:t>
      </w:r>
      <w:r w:rsidRPr="00F23DC3">
        <w:rPr>
          <w:b/>
          <w:bCs/>
        </w:rPr>
        <w:t>"</w:t>
      </w:r>
      <w:r w:rsidRPr="00F23DC3">
        <w:rPr>
          <w:rFonts w:ascii="맑은 고딕" w:eastAsia="맑은 고딕" w:hAnsi="맑은 고딕" w:cs="맑은 고딕" w:hint="eastAsia"/>
          <w:b/>
          <w:bCs/>
        </w:rPr>
        <w:t>로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다루는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차세대</w:t>
      </w:r>
      <w:r w:rsidRPr="00F23DC3">
        <w:rPr>
          <w:b/>
          <w:bCs/>
        </w:rPr>
        <w:t xml:space="preserve"> DSL(Domain-Specific Language)</w:t>
      </w:r>
      <w:r w:rsidRPr="00F23DC3">
        <w:rPr>
          <w:rFonts w:ascii="맑은 고딕" w:eastAsia="맑은 고딕" w:hAnsi="맑은 고딕" w:cs="맑은 고딕" w:hint="eastAsia"/>
          <w:b/>
          <w:bCs/>
        </w:rPr>
        <w:t>입니다</w:t>
      </w:r>
      <w:r w:rsidRPr="00F23DC3">
        <w:rPr>
          <w:b/>
          <w:bCs/>
        </w:rPr>
        <w:t>.</w:t>
      </w:r>
    </w:p>
    <w:p w14:paraId="3129F1AD" w14:textId="77777777" w:rsidR="00F23DC3" w:rsidRPr="00F23DC3" w:rsidRDefault="00F23DC3" w:rsidP="00F23DC3">
      <w:pPr>
        <w:numPr>
          <w:ilvl w:val="0"/>
          <w:numId w:val="22"/>
        </w:num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>Astra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는</w:t>
      </w:r>
      <w:r w:rsidRPr="00F23DC3">
        <w:rPr>
          <w:b/>
          <w:bCs/>
          <w:lang w:eastAsia="ko-KR"/>
        </w:rPr>
        <w:t xml:space="preserve"> Lyra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타입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관계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패널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테마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등을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정의하는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메타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언어로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작동합니다</w:t>
      </w:r>
      <w:r w:rsidRPr="00F23DC3">
        <w:rPr>
          <w:b/>
          <w:bCs/>
          <w:lang w:eastAsia="ko-KR"/>
        </w:rPr>
        <w:t>.</w:t>
      </w:r>
    </w:p>
    <w:p w14:paraId="31293950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>Lyra/Astra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는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단순한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마크업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언어가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아니라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인간이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작성한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텍스트를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기계와</w:t>
      </w:r>
      <w:r w:rsidRPr="00F23DC3">
        <w:rPr>
          <w:b/>
          <w:bCs/>
          <w:lang w:eastAsia="ko-KR"/>
        </w:rPr>
        <w:t xml:space="preserve"> AI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의미적으로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해석하고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재구성할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있는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구조적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언어를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목표로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합니다</w:t>
      </w:r>
      <w:r w:rsidRPr="00F23DC3">
        <w:rPr>
          <w:b/>
          <w:bCs/>
          <w:lang w:eastAsia="ko-KR"/>
        </w:rPr>
        <w:t>. v2.0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기존의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완성도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높은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이론에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개발자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친화적인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생태계와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실용적인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문법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확장을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더하여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단순한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중심</w:t>
      </w:r>
      <w:r w:rsidRPr="00F23DC3">
        <w:rPr>
          <w:b/>
          <w:bCs/>
          <w:lang w:eastAsia="ko-KR"/>
        </w:rPr>
        <w:t xml:space="preserve"> DSL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에서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완전한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개발자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친화형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메타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언어로의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진화를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목표로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합니다</w:t>
      </w:r>
      <w:r w:rsidRPr="00F23DC3">
        <w:rPr>
          <w:b/>
          <w:bCs/>
          <w:lang w:eastAsia="ko-KR"/>
        </w:rPr>
        <w:t>.</w:t>
      </w:r>
    </w:p>
    <w:p w14:paraId="15888623" w14:textId="77777777" w:rsidR="00F23DC3" w:rsidRPr="00F23DC3" w:rsidRDefault="00F23DC3" w:rsidP="00F23DC3">
      <w:p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Ⅱ</w:t>
      </w:r>
      <w:r w:rsidRPr="00F23DC3">
        <w:rPr>
          <w:b/>
          <w:bCs/>
        </w:rPr>
        <w:t xml:space="preserve">. </w:t>
      </w:r>
      <w:r w:rsidRPr="00F23DC3">
        <w:rPr>
          <w:rFonts w:ascii="맑은 고딕" w:eastAsia="맑은 고딕" w:hAnsi="맑은 고딕" w:cs="맑은 고딕" w:hint="eastAsia"/>
          <w:b/>
          <w:bCs/>
        </w:rPr>
        <w:t>언어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구조</w:t>
      </w:r>
      <w:r w:rsidRPr="00F23DC3">
        <w:rPr>
          <w:b/>
          <w:bCs/>
        </w:rPr>
        <w:t xml:space="preserve"> (Language Architecture)</w:t>
      </w:r>
    </w:p>
    <w:p w14:paraId="318E988D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Lyra/Astra </w:t>
      </w:r>
      <w:r w:rsidRPr="00F23DC3">
        <w:rPr>
          <w:rFonts w:ascii="맑은 고딕" w:eastAsia="맑은 고딕" w:hAnsi="맑은 고딕" w:cs="맑은 고딕" w:hint="eastAsia"/>
          <w:b/>
          <w:bCs/>
        </w:rPr>
        <w:t>언어는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다음의</w:t>
      </w:r>
      <w:r w:rsidRPr="00F23DC3">
        <w:rPr>
          <w:b/>
          <w:bCs/>
        </w:rPr>
        <w:t xml:space="preserve"> 3</w:t>
      </w:r>
      <w:r w:rsidRPr="00F23DC3">
        <w:rPr>
          <w:rFonts w:ascii="맑은 고딕" w:eastAsia="맑은 고딕" w:hAnsi="맑은 고딕" w:cs="맑은 고딕" w:hint="eastAsia"/>
          <w:b/>
          <w:bCs/>
        </w:rPr>
        <w:t>계층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구조를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기반으로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합니다</w:t>
      </w:r>
      <w:r w:rsidRPr="00F23DC3">
        <w:rPr>
          <w:b/>
          <w:bCs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"/>
        <w:gridCol w:w="1846"/>
        <w:gridCol w:w="6369"/>
      </w:tblGrid>
      <w:tr w:rsidR="00F23DC3" w:rsidRPr="00F23DC3" w14:paraId="0AC2FE1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7F16AA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계층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954F80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이름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17AFE0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설명</w:t>
            </w:r>
          </w:p>
        </w:tc>
      </w:tr>
      <w:tr w:rsidR="00F23DC3" w:rsidRPr="00F23DC3" w14:paraId="5AEF2BB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9995E8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L1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18ED47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Narrative 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538A57" w14:textId="77777777" w:rsidR="00F23DC3" w:rsidRPr="00F23DC3" w:rsidRDefault="00F23DC3" w:rsidP="00F23DC3">
            <w:pPr>
              <w:rPr>
                <w:b/>
                <w:bCs/>
                <w:lang w:eastAsia="ko-KR"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인간이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읽고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쓰는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자연어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서술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계층</w:t>
            </w:r>
            <w:r w:rsidRPr="00F23DC3">
              <w:rPr>
                <w:b/>
                <w:bCs/>
                <w:lang w:eastAsia="ko-KR"/>
              </w:rPr>
              <w:t xml:space="preserve">.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문단</w:t>
            </w:r>
            <w:r w:rsidRPr="00F23DC3">
              <w:rPr>
                <w:b/>
                <w:bCs/>
                <w:lang w:eastAsia="ko-KR"/>
              </w:rPr>
              <w:t xml:space="preserve">,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주석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등의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비구조적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콘텐츠를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포함합니다</w:t>
            </w:r>
            <w:r w:rsidRPr="00F23DC3">
              <w:rPr>
                <w:b/>
                <w:bCs/>
                <w:lang w:eastAsia="ko-KR"/>
              </w:rPr>
              <w:t>.</w:t>
            </w:r>
          </w:p>
        </w:tc>
      </w:tr>
      <w:tr w:rsidR="00F23DC3" w:rsidRPr="00F23DC3" w14:paraId="618F24B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6D9627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L2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261B41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Structural 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F05239" w14:textId="77777777" w:rsidR="00F23DC3" w:rsidRPr="00F23DC3" w:rsidRDefault="00F23DC3" w:rsidP="00F23DC3">
            <w:pPr>
              <w:rPr>
                <w:b/>
                <w:bCs/>
                <w:lang w:eastAsia="ko-KR"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문서의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데이터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구조와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관계를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정의하는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구문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계층</w:t>
            </w:r>
            <w:r w:rsidRPr="00F23DC3">
              <w:rPr>
                <w:b/>
                <w:bCs/>
                <w:lang w:eastAsia="ko-KR"/>
              </w:rPr>
              <w:t xml:space="preserve">. @panel, @graph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등이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포함됩니다</w:t>
            </w:r>
            <w:r w:rsidRPr="00F23DC3">
              <w:rPr>
                <w:b/>
                <w:bCs/>
                <w:lang w:eastAsia="ko-KR"/>
              </w:rPr>
              <w:t>.</w:t>
            </w:r>
          </w:p>
        </w:tc>
      </w:tr>
      <w:tr w:rsidR="00F23DC3" w:rsidRPr="00F23DC3" w14:paraId="35256DA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80F379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L3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09451F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 xml:space="preserve">Semantic </w:t>
            </w:r>
            <w:r w:rsidRPr="00F23DC3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AD79C5" w14:textId="77777777" w:rsidR="00F23DC3" w:rsidRPr="00F23DC3" w:rsidRDefault="00F23DC3" w:rsidP="00F23DC3">
            <w:pPr>
              <w:rPr>
                <w:b/>
                <w:bCs/>
                <w:lang w:eastAsia="ko-KR"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lastRenderedPageBreak/>
              <w:t>문서의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의미</w:t>
            </w:r>
            <w:r w:rsidRPr="00F23DC3">
              <w:rPr>
                <w:b/>
                <w:bCs/>
                <w:lang w:eastAsia="ko-KR"/>
              </w:rPr>
              <w:t xml:space="preserve">,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감정</w:t>
            </w:r>
            <w:r w:rsidRPr="00F23DC3">
              <w:rPr>
                <w:b/>
                <w:bCs/>
                <w:lang w:eastAsia="ko-KR"/>
              </w:rPr>
              <w:t xml:space="preserve">,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의도</w:t>
            </w:r>
            <w:r w:rsidRPr="00F23DC3">
              <w:rPr>
                <w:b/>
                <w:bCs/>
                <w:lang w:eastAsia="ko-KR"/>
              </w:rPr>
              <w:t xml:space="preserve">,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주제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등을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정의하는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메타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계층</w:t>
            </w:r>
            <w:r w:rsidRPr="00F23DC3">
              <w:rPr>
                <w:b/>
                <w:bCs/>
                <w:lang w:eastAsia="ko-KR"/>
              </w:rPr>
              <w:t>. AI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와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lastRenderedPageBreak/>
              <w:t>기계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해석을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위한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정보입니다</w:t>
            </w:r>
            <w:r w:rsidRPr="00F23DC3">
              <w:rPr>
                <w:b/>
                <w:bCs/>
                <w:lang w:eastAsia="ko-KR"/>
              </w:rPr>
              <w:t>.</w:t>
            </w:r>
          </w:p>
        </w:tc>
      </w:tr>
    </w:tbl>
    <w:p w14:paraId="77EC9FDE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lastRenderedPageBreak/>
        <w:t>각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계층은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파서에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의해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통합되어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단일</w:t>
      </w:r>
      <w:r w:rsidRPr="00F23DC3">
        <w:rPr>
          <w:b/>
          <w:bCs/>
          <w:lang w:eastAsia="ko-KR"/>
        </w:rPr>
        <w:t xml:space="preserve"> **AST(Abstract Syntax Tree)**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변환됩니다</w:t>
      </w:r>
      <w:r w:rsidRPr="00F23DC3">
        <w:rPr>
          <w:b/>
          <w:bCs/>
          <w:lang w:eastAsia="ko-KR"/>
        </w:rPr>
        <w:t xml:space="preserve">.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모든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문서는</w:t>
      </w:r>
      <w:r w:rsidRPr="00F23DC3">
        <w:rPr>
          <w:b/>
          <w:bCs/>
          <w:lang w:eastAsia="ko-KR"/>
        </w:rPr>
        <w:t xml:space="preserve"> @document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블록으로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시작하며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그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안에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메타데이터와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세부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포함됩니다</w:t>
      </w:r>
      <w:r w:rsidRPr="00F23DC3">
        <w:rPr>
          <w:b/>
          <w:bCs/>
          <w:lang w:eastAsia="ko-KR"/>
        </w:rPr>
        <w:t>.</w:t>
      </w:r>
    </w:p>
    <w:p w14:paraId="4BBDFFAF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@document "orion/exhibition-2031"</w:t>
      </w:r>
    </w:p>
    <w:p w14:paraId="5306B61D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title:  "</w:t>
      </w:r>
      <w:r w:rsidRPr="00F23DC3">
        <w:rPr>
          <w:rFonts w:ascii="맑은 고딕" w:eastAsia="맑은 고딕" w:hAnsi="맑은 고딕" w:cs="맑은 고딕" w:hint="eastAsia"/>
          <w:b/>
          <w:bCs/>
        </w:rPr>
        <w:t>오리온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전시회</w:t>
      </w:r>
      <w:r w:rsidRPr="00F23DC3">
        <w:rPr>
          <w:b/>
          <w:bCs/>
        </w:rPr>
        <w:t xml:space="preserve"> 2031"</w:t>
      </w:r>
    </w:p>
    <w:p w14:paraId="438552B2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date: 2031-04-21</w:t>
      </w:r>
    </w:p>
    <w:p w14:paraId="6CC26089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locale: ko-KR</w:t>
      </w:r>
    </w:p>
    <w:p w14:paraId="77FE5ADB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@end</w:t>
      </w:r>
    </w:p>
    <w:p w14:paraId="73F083C2" w14:textId="77777777" w:rsidR="00F23DC3" w:rsidRPr="00F23DC3" w:rsidRDefault="00F23DC3" w:rsidP="00F23DC3">
      <w:pPr>
        <w:rPr>
          <w:b/>
          <w:bCs/>
        </w:rPr>
      </w:pPr>
    </w:p>
    <w:p w14:paraId="6CFBA196" w14:textId="77777777" w:rsidR="00F23DC3" w:rsidRPr="00F23DC3" w:rsidRDefault="00F23DC3" w:rsidP="00F23DC3">
      <w:p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Ⅲ</w:t>
      </w:r>
      <w:r w:rsidRPr="00F23DC3">
        <w:rPr>
          <w:b/>
          <w:bCs/>
        </w:rPr>
        <w:t xml:space="preserve">. </w:t>
      </w:r>
      <w:r w:rsidRPr="00F23DC3">
        <w:rPr>
          <w:rFonts w:ascii="맑은 고딕" w:eastAsia="맑은 고딕" w:hAnsi="맑은 고딕" w:cs="맑은 고딕" w:hint="eastAsia"/>
          <w:b/>
          <w:bCs/>
        </w:rPr>
        <w:t>문법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체계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및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구문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정의</w:t>
      </w:r>
      <w:r w:rsidRPr="00F23DC3">
        <w:rPr>
          <w:b/>
          <w:bCs/>
        </w:rPr>
        <w:t xml:space="preserve"> (Syntax and Grammar)</w:t>
      </w:r>
    </w:p>
    <w:p w14:paraId="0C72D7EE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>Lyra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문법은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가독성과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명시성을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중심으로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설계되었습니다</w:t>
      </w:r>
      <w:r w:rsidRPr="00F23DC3">
        <w:rPr>
          <w:b/>
          <w:bCs/>
          <w:lang w:eastAsia="ko-KR"/>
        </w:rPr>
        <w:t xml:space="preserve">.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모든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구조는</w:t>
      </w:r>
      <w:r w:rsidRPr="00F23DC3">
        <w:rPr>
          <w:b/>
          <w:bCs/>
          <w:lang w:eastAsia="ko-KR"/>
        </w:rPr>
        <w:t xml:space="preserve"> @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시작하여</w:t>
      </w:r>
      <w:r w:rsidRPr="00F23DC3">
        <w:rPr>
          <w:b/>
          <w:bCs/>
          <w:lang w:eastAsia="ko-KR"/>
        </w:rPr>
        <w:t xml:space="preserve"> @end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종료되는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형태를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가집니다</w:t>
      </w:r>
      <w:r w:rsidRPr="00F23DC3">
        <w:rPr>
          <w:b/>
          <w:bCs/>
          <w:lang w:eastAsia="ko-KR"/>
        </w:rPr>
        <w:t>.</w:t>
      </w:r>
    </w:p>
    <w:p w14:paraId="2CD2703F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1. </w:t>
      </w:r>
      <w:r w:rsidRPr="00F23DC3">
        <w:rPr>
          <w:rFonts w:ascii="맑은 고딕" w:eastAsia="맑은 고딕" w:hAnsi="맑은 고딕" w:cs="맑은 고딕" w:hint="eastAsia"/>
          <w:b/>
          <w:bCs/>
        </w:rPr>
        <w:t>기본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구조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및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단축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문법</w:t>
      </w:r>
    </w:p>
    <w:p w14:paraId="2028EFDD" w14:textId="77777777" w:rsidR="00F23DC3" w:rsidRPr="00F23DC3" w:rsidRDefault="00F23DC3" w:rsidP="00F23DC3">
      <w:pPr>
        <w:numPr>
          <w:ilvl w:val="0"/>
          <w:numId w:val="23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기본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</w:t>
      </w:r>
      <w:r w:rsidRPr="00F23DC3">
        <w:rPr>
          <w:b/>
          <w:bCs/>
          <w:lang w:eastAsia="ko-KR"/>
        </w:rPr>
        <w:t xml:space="preserve">: @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식별자로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시작하며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속성이나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하위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포함하고</w:t>
      </w:r>
      <w:r w:rsidRPr="00F23DC3">
        <w:rPr>
          <w:b/>
          <w:bCs/>
          <w:lang w:eastAsia="ko-KR"/>
        </w:rPr>
        <w:t xml:space="preserve"> @end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종료됩니다</w:t>
      </w:r>
      <w:r w:rsidRPr="00F23DC3">
        <w:rPr>
          <w:b/>
          <w:bCs/>
          <w:lang w:eastAsia="ko-KR"/>
        </w:rPr>
        <w:t>.</w:t>
      </w:r>
    </w:p>
    <w:p w14:paraId="5D86B5FE" w14:textId="77777777" w:rsidR="00F23DC3" w:rsidRPr="00F23DC3" w:rsidRDefault="00F23DC3" w:rsidP="00F23DC3">
      <w:pPr>
        <w:numPr>
          <w:ilvl w:val="0"/>
          <w:numId w:val="23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단축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문법</w:t>
      </w:r>
      <w:r w:rsidRPr="00F23DC3">
        <w:rPr>
          <w:b/>
          <w:bCs/>
          <w:lang w:eastAsia="ko-KR"/>
        </w:rPr>
        <w:t xml:space="preserve"> (v2.0):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간단한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블록은</w:t>
      </w:r>
      <w:r w:rsidRPr="00F23DC3">
        <w:rPr>
          <w:b/>
          <w:bCs/>
          <w:lang w:eastAsia="ko-KR"/>
        </w:rPr>
        <w:t xml:space="preserve"> @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사용하여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줄로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종료할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있습니다</w:t>
      </w:r>
      <w:r w:rsidRPr="00F23DC3">
        <w:rPr>
          <w:b/>
          <w:bCs/>
          <w:lang w:eastAsia="ko-KR"/>
        </w:rPr>
        <w:t>.</w:t>
      </w:r>
    </w:p>
    <w:p w14:paraId="1400C0C5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# </w:t>
      </w:r>
      <w:r w:rsidRPr="00F23DC3">
        <w:rPr>
          <w:rFonts w:ascii="맑은 고딕" w:eastAsia="맑은 고딕" w:hAnsi="맑은 고딕" w:cs="맑은 고딕" w:hint="eastAsia"/>
          <w:b/>
          <w:bCs/>
        </w:rPr>
        <w:t>기본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문법</w:t>
      </w:r>
    </w:p>
    <w:p w14:paraId="7BF003D4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@panel introduction</w:t>
      </w:r>
    </w:p>
    <w:p w14:paraId="41CFDA0C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title: "Lyra</w:t>
      </w:r>
      <w:r w:rsidRPr="00F23DC3">
        <w:rPr>
          <w:rFonts w:ascii="맑은 고딕" w:eastAsia="맑은 고딕" w:hAnsi="맑은 고딕" w:cs="맑은 고딕" w:hint="eastAsia"/>
          <w:b/>
          <w:bCs/>
        </w:rPr>
        <w:t>의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기본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구조</w:t>
      </w:r>
      <w:r w:rsidRPr="00F23DC3">
        <w:rPr>
          <w:b/>
          <w:bCs/>
        </w:rPr>
        <w:t>"</w:t>
      </w:r>
    </w:p>
    <w:p w14:paraId="5DECC5EA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description: "</w:t>
      </w:r>
      <w:r w:rsidRPr="00F23DC3">
        <w:rPr>
          <w:rFonts w:ascii="맑은 고딕" w:eastAsia="맑은 고딕" w:hAnsi="맑은 고딕" w:cs="맑은 고딕" w:hint="eastAsia"/>
          <w:b/>
          <w:bCs/>
        </w:rPr>
        <w:t>모든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블록은</w:t>
      </w:r>
      <w:r w:rsidRPr="00F23DC3">
        <w:rPr>
          <w:b/>
          <w:bCs/>
        </w:rPr>
        <w:t xml:space="preserve"> '@'</w:t>
      </w:r>
      <w:r w:rsidRPr="00F23DC3">
        <w:rPr>
          <w:rFonts w:ascii="맑은 고딕" w:eastAsia="맑은 고딕" w:hAnsi="맑은 고딕" w:cs="맑은 고딕" w:hint="eastAsia"/>
          <w:b/>
          <w:bCs/>
        </w:rPr>
        <w:t>로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시작하고</w:t>
      </w:r>
      <w:r w:rsidRPr="00F23DC3">
        <w:rPr>
          <w:b/>
          <w:bCs/>
        </w:rPr>
        <w:t xml:space="preserve"> '@end'</w:t>
      </w:r>
      <w:r w:rsidRPr="00F23DC3">
        <w:rPr>
          <w:rFonts w:ascii="맑은 고딕" w:eastAsia="맑은 고딕" w:hAnsi="맑은 고딕" w:cs="맑은 고딕" w:hint="eastAsia"/>
          <w:b/>
          <w:bCs/>
        </w:rPr>
        <w:t>로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끝난다</w:t>
      </w:r>
      <w:r w:rsidRPr="00F23DC3">
        <w:rPr>
          <w:b/>
          <w:bCs/>
        </w:rPr>
        <w:t>."</w:t>
      </w:r>
    </w:p>
    <w:p w14:paraId="5F718DC1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>@end</w:t>
      </w:r>
    </w:p>
    <w:p w14:paraId="22580699" w14:textId="77777777" w:rsidR="00F23DC3" w:rsidRPr="00F23DC3" w:rsidRDefault="00F23DC3" w:rsidP="00F23DC3">
      <w:pPr>
        <w:rPr>
          <w:b/>
          <w:bCs/>
          <w:lang w:eastAsia="ko-KR"/>
        </w:rPr>
      </w:pPr>
    </w:p>
    <w:p w14:paraId="2601DB20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lastRenderedPageBreak/>
        <w:t xml:space="preserve">#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단축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문법</w:t>
      </w:r>
      <w:r w:rsidRPr="00F23DC3">
        <w:rPr>
          <w:b/>
          <w:bCs/>
          <w:lang w:eastAsia="ko-KR"/>
        </w:rPr>
        <w:t xml:space="preserve"> (v2.0)</w:t>
      </w:r>
    </w:p>
    <w:p w14:paraId="30400F4D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>@panel quick.note @ title="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단축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구문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테스트</w:t>
      </w:r>
      <w:r w:rsidRPr="00F23DC3">
        <w:rPr>
          <w:b/>
          <w:bCs/>
          <w:lang w:eastAsia="ko-KR"/>
        </w:rPr>
        <w:t>" text="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간단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구문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적용</w:t>
      </w:r>
      <w:r w:rsidRPr="00F23DC3">
        <w:rPr>
          <w:b/>
          <w:bCs/>
          <w:lang w:eastAsia="ko-KR"/>
        </w:rPr>
        <w:t>" @</w:t>
      </w:r>
    </w:p>
    <w:p w14:paraId="2497CB0D" w14:textId="77777777" w:rsidR="00F23DC3" w:rsidRPr="00F23DC3" w:rsidRDefault="00F23DC3" w:rsidP="00F23DC3">
      <w:pPr>
        <w:rPr>
          <w:b/>
          <w:bCs/>
          <w:lang w:eastAsia="ko-KR"/>
        </w:rPr>
      </w:pPr>
    </w:p>
    <w:p w14:paraId="6E556F89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2. </w:t>
      </w:r>
      <w:r w:rsidRPr="00F23DC3">
        <w:rPr>
          <w:rFonts w:ascii="맑은 고딕" w:eastAsia="맑은 고딕" w:hAnsi="맑은 고딕" w:cs="맑은 고딕" w:hint="eastAsia"/>
          <w:b/>
          <w:bCs/>
        </w:rPr>
        <w:t>속성</w:t>
      </w:r>
      <w:r w:rsidRPr="00F23DC3">
        <w:rPr>
          <w:b/>
          <w:bCs/>
        </w:rPr>
        <w:t>(Properties)</w:t>
      </w:r>
      <w:r w:rsidRPr="00F23DC3">
        <w:rPr>
          <w:rFonts w:ascii="맑은 고딕" w:eastAsia="맑은 고딕" w:hAnsi="맑은 고딕" w:cs="맑은 고딕" w:hint="eastAsia"/>
          <w:b/>
          <w:bCs/>
        </w:rPr>
        <w:t>과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주석</w:t>
      </w:r>
      <w:r w:rsidRPr="00F23DC3">
        <w:rPr>
          <w:b/>
          <w:bCs/>
        </w:rPr>
        <w:t>(Comments)</w:t>
      </w:r>
    </w:p>
    <w:p w14:paraId="5EA4D55A" w14:textId="77777777" w:rsidR="00F23DC3" w:rsidRPr="00F23DC3" w:rsidRDefault="00F23DC3" w:rsidP="00F23DC3">
      <w:pPr>
        <w:numPr>
          <w:ilvl w:val="0"/>
          <w:numId w:val="24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속성</w:t>
      </w:r>
      <w:r w:rsidRPr="00F23DC3">
        <w:rPr>
          <w:b/>
          <w:bCs/>
          <w:lang w:eastAsia="ko-KR"/>
        </w:rPr>
        <w:t xml:space="preserve">: Key: Value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형태로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정의됩니다</w:t>
      </w:r>
      <w:r w:rsidRPr="00F23DC3">
        <w:rPr>
          <w:b/>
          <w:bCs/>
          <w:lang w:eastAsia="ko-KR"/>
        </w:rPr>
        <w:t>. (v2.0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부터</w:t>
      </w:r>
      <w:r w:rsidRPr="00F23DC3">
        <w:rPr>
          <w:b/>
          <w:bCs/>
          <w:lang w:eastAsia="ko-KR"/>
        </w:rPr>
        <w:t xml:space="preserve"> property=value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형태도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선택적으로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지원</w:t>
      </w:r>
      <w:r w:rsidRPr="00F23DC3">
        <w:rPr>
          <w:b/>
          <w:bCs/>
          <w:lang w:eastAsia="ko-KR"/>
        </w:rPr>
        <w:t>)</w:t>
      </w:r>
    </w:p>
    <w:p w14:paraId="7499BDD3" w14:textId="77777777" w:rsidR="00F23DC3" w:rsidRPr="00F23DC3" w:rsidRDefault="00F23DC3" w:rsidP="00F23DC3">
      <w:pPr>
        <w:numPr>
          <w:ilvl w:val="0"/>
          <w:numId w:val="24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주석</w:t>
      </w:r>
      <w:r w:rsidRPr="00F23DC3">
        <w:rPr>
          <w:b/>
          <w:bCs/>
          <w:lang w:eastAsia="ko-KR"/>
        </w:rPr>
        <w:t>: #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주석</w:t>
      </w:r>
      <w:r w:rsidRPr="00F23DC3">
        <w:rPr>
          <w:b/>
          <w:bCs/>
          <w:lang w:eastAsia="ko-KR"/>
        </w:rPr>
        <w:t>, ## ... ##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여러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주석을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사용합니다</w:t>
      </w:r>
      <w:r w:rsidRPr="00F23DC3">
        <w:rPr>
          <w:b/>
          <w:bCs/>
          <w:lang w:eastAsia="ko-KR"/>
        </w:rPr>
        <w:t>.</w:t>
      </w:r>
    </w:p>
    <w:p w14:paraId="49144994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@config general</w:t>
      </w:r>
    </w:p>
    <w:p w14:paraId="2A578B68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author: "Orion Systems" # </w:t>
      </w:r>
      <w:r w:rsidRPr="00F23DC3">
        <w:rPr>
          <w:rFonts w:ascii="맑은 고딕" w:eastAsia="맑은 고딕" w:hAnsi="맑은 고딕" w:cs="맑은 고딕" w:hint="eastAsia"/>
          <w:b/>
          <w:bCs/>
        </w:rPr>
        <w:t>한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주석</w:t>
      </w:r>
    </w:p>
    <w:p w14:paraId="7B8BEA0C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version: 1.2.4</w:t>
      </w:r>
    </w:p>
    <w:p w14:paraId="419EC353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##</w:t>
      </w:r>
    </w:p>
    <w:p w14:paraId="02B80F76" w14:textId="77777777" w:rsidR="00F23DC3" w:rsidRPr="00F23DC3" w:rsidRDefault="00F23DC3" w:rsidP="00F23DC3">
      <w:p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이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블록은</w:t>
      </w:r>
    </w:p>
    <w:p w14:paraId="6A35E035" w14:textId="77777777" w:rsidR="00F23DC3" w:rsidRPr="00F23DC3" w:rsidRDefault="00F23DC3" w:rsidP="00F23DC3">
      <w:p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여러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주석입니다</w:t>
      </w:r>
      <w:r w:rsidRPr="00F23DC3">
        <w:rPr>
          <w:b/>
          <w:bCs/>
        </w:rPr>
        <w:t>.</w:t>
      </w:r>
    </w:p>
    <w:p w14:paraId="2FE72FE4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##</w:t>
      </w:r>
    </w:p>
    <w:p w14:paraId="5325181E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@end</w:t>
      </w:r>
    </w:p>
    <w:p w14:paraId="511B0C04" w14:textId="77777777" w:rsidR="00F23DC3" w:rsidRPr="00F23DC3" w:rsidRDefault="00F23DC3" w:rsidP="00F23DC3">
      <w:pPr>
        <w:rPr>
          <w:b/>
          <w:bCs/>
        </w:rPr>
      </w:pPr>
    </w:p>
    <w:p w14:paraId="15A8DC7C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3. </w:t>
      </w:r>
      <w:r w:rsidRPr="00F23DC3">
        <w:rPr>
          <w:rFonts w:ascii="맑은 고딕" w:eastAsia="맑은 고딕" w:hAnsi="맑은 고딕" w:cs="맑은 고딕" w:hint="eastAsia"/>
          <w:b/>
          <w:bCs/>
        </w:rPr>
        <w:t>중첩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구조와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스코프</w:t>
      </w:r>
      <w:r w:rsidRPr="00F23DC3">
        <w:rPr>
          <w:b/>
          <w:bCs/>
        </w:rPr>
        <w:t xml:space="preserve"> (Nested Blocks &amp; Scope)</w:t>
      </w:r>
    </w:p>
    <w:p w14:paraId="0A1F2B29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다른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포함할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있으며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이는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계층적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데이터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표현을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가능하게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합니다</w:t>
      </w:r>
      <w:r w:rsidRPr="00F23DC3">
        <w:rPr>
          <w:b/>
          <w:bCs/>
          <w:lang w:eastAsia="ko-KR"/>
        </w:rPr>
        <w:t xml:space="preserve">.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내부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상위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속성에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접근할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있으나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역참조는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허용되지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않습니다</w:t>
      </w:r>
      <w:r w:rsidRPr="00F23DC3">
        <w:rPr>
          <w:b/>
          <w:bCs/>
          <w:lang w:eastAsia="ko-KR"/>
        </w:rPr>
        <w:t>.</w:t>
      </w:r>
    </w:p>
    <w:p w14:paraId="68C77A84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@panel system.config</w:t>
      </w:r>
    </w:p>
    <w:p w14:paraId="47B403C0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name: Core Settings</w:t>
      </w:r>
    </w:p>
    <w:p w14:paraId="6000C8DF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@subpanel database</w:t>
      </w:r>
    </w:p>
    <w:p w14:paraId="1926F0F9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type: SQL</w:t>
      </w:r>
    </w:p>
    <w:p w14:paraId="05F751C2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lastRenderedPageBreak/>
        <w:t xml:space="preserve">    host: db.local</w:t>
      </w:r>
    </w:p>
    <w:p w14:paraId="7C083605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</w:rPr>
        <w:t xml:space="preserve">    </w:t>
      </w:r>
      <w:r w:rsidRPr="00F23DC3">
        <w:rPr>
          <w:b/>
          <w:bCs/>
          <w:lang w:eastAsia="ko-KR"/>
        </w:rPr>
        <w:t xml:space="preserve"># 'name'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속성에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접근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가능</w:t>
      </w:r>
    </w:p>
    <w:p w14:paraId="620D6702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  @end</w:t>
      </w:r>
    </w:p>
    <w:p w14:paraId="3735A80C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>@end</w:t>
      </w:r>
    </w:p>
    <w:p w14:paraId="207C928D" w14:textId="77777777" w:rsidR="00F23DC3" w:rsidRPr="00F23DC3" w:rsidRDefault="00F23DC3" w:rsidP="00F23DC3">
      <w:pPr>
        <w:rPr>
          <w:b/>
          <w:bCs/>
          <w:lang w:eastAsia="ko-KR"/>
        </w:rPr>
      </w:pPr>
    </w:p>
    <w:p w14:paraId="660EFBEB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4.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참조</w:t>
      </w:r>
      <w:r w:rsidRPr="00F23DC3">
        <w:rPr>
          <w:b/>
          <w:bCs/>
          <w:lang w:eastAsia="ko-KR"/>
        </w:rPr>
        <w:t xml:space="preserve">(References)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단축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문법</w:t>
      </w:r>
    </w:p>
    <w:p w14:paraId="67E35843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다른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문서나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노드를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참조할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때</w:t>
      </w:r>
      <w:r w:rsidRPr="00F23DC3">
        <w:rPr>
          <w:b/>
          <w:bCs/>
          <w:lang w:eastAsia="ko-KR"/>
        </w:rPr>
        <w:t xml:space="preserve"> ref: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대신</w:t>
      </w:r>
      <w:r w:rsidRPr="00F23DC3">
        <w:rPr>
          <w:b/>
          <w:bCs/>
          <w:lang w:eastAsia="ko-KR"/>
        </w:rPr>
        <w:t xml:space="preserve"> @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사용할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있습니다</w:t>
      </w:r>
      <w:r w:rsidRPr="00F23DC3">
        <w:rPr>
          <w:b/>
          <w:bCs/>
          <w:lang w:eastAsia="ko-KR"/>
        </w:rPr>
        <w:t>.</w:t>
      </w:r>
    </w:p>
    <w:p w14:paraId="17BDDFC7" w14:textId="77777777" w:rsidR="00F23DC3" w:rsidRPr="00F23DC3" w:rsidRDefault="00F23DC3" w:rsidP="00F23DC3">
      <w:pPr>
        <w:numPr>
          <w:ilvl w:val="0"/>
          <w:numId w:val="25"/>
        </w:num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원래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문법</w:t>
      </w:r>
      <w:r w:rsidRPr="00F23DC3">
        <w:rPr>
          <w:b/>
          <w:bCs/>
        </w:rPr>
        <w:t>: ref:document.id</w:t>
      </w:r>
    </w:p>
    <w:p w14:paraId="6A3E9C2C" w14:textId="77777777" w:rsidR="00F23DC3" w:rsidRPr="00F23DC3" w:rsidRDefault="00F23DC3" w:rsidP="00F23DC3">
      <w:pPr>
        <w:numPr>
          <w:ilvl w:val="0"/>
          <w:numId w:val="25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단축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문법</w:t>
      </w:r>
      <w:r w:rsidRPr="00F23DC3">
        <w:rPr>
          <w:b/>
          <w:bCs/>
          <w:lang w:eastAsia="ko-KR"/>
        </w:rPr>
        <w:t xml:space="preserve"> (v2.0): @document.id</w:t>
      </w:r>
    </w:p>
    <w:p w14:paraId="7EFA3DBD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5.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확장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문법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</w:t>
      </w:r>
      <w:r w:rsidRPr="00F23DC3">
        <w:rPr>
          <w:b/>
          <w:bCs/>
          <w:lang w:eastAsia="ko-KR"/>
        </w:rPr>
        <w:t xml:space="preserve"> (v2.0)</w:t>
      </w:r>
    </w:p>
    <w:p w14:paraId="611F823B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개발자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중심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콘텐츠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작성을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위해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테이블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수학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수식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코드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등을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지원합니다</w:t>
      </w:r>
      <w:r w:rsidRPr="00F23DC3">
        <w:rPr>
          <w:b/>
          <w:bCs/>
          <w:lang w:eastAsia="ko-KR"/>
        </w:rPr>
        <w:t>.</w:t>
      </w:r>
    </w:p>
    <w:p w14:paraId="10D3F3F8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# </w:t>
      </w:r>
      <w:r w:rsidRPr="00F23DC3">
        <w:rPr>
          <w:rFonts w:ascii="맑은 고딕" w:eastAsia="맑은 고딕" w:hAnsi="맑은 고딕" w:cs="맑은 고딕" w:hint="eastAsia"/>
          <w:b/>
          <w:bCs/>
        </w:rPr>
        <w:t>테이블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예시</w:t>
      </w:r>
    </w:p>
    <w:p w14:paraId="2E431F1A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@table dataset.summary</w:t>
      </w:r>
    </w:p>
    <w:p w14:paraId="600CF026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headers: ["Name", "Type", "Count"]</w:t>
      </w:r>
    </w:p>
    <w:p w14:paraId="6B65DB7C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rows:</w:t>
      </w:r>
    </w:p>
    <w:p w14:paraId="3DA223A6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- ["User", "entity", 1200]</w:t>
      </w:r>
    </w:p>
    <w:p w14:paraId="103E7E09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- ["Post", "text", 5400]</w:t>
      </w:r>
    </w:p>
    <w:p w14:paraId="4875D3DE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@end</w:t>
      </w:r>
    </w:p>
    <w:p w14:paraId="6B4DD91E" w14:textId="77777777" w:rsidR="00F23DC3" w:rsidRPr="00F23DC3" w:rsidRDefault="00F23DC3" w:rsidP="00F23DC3">
      <w:pPr>
        <w:rPr>
          <w:b/>
          <w:bCs/>
        </w:rPr>
      </w:pPr>
    </w:p>
    <w:p w14:paraId="248F3C33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# </w:t>
      </w:r>
      <w:r w:rsidRPr="00F23DC3">
        <w:rPr>
          <w:rFonts w:ascii="맑은 고딕" w:eastAsia="맑은 고딕" w:hAnsi="맑은 고딕" w:cs="맑은 고딕" w:hint="eastAsia"/>
          <w:b/>
          <w:bCs/>
        </w:rPr>
        <w:t>수학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수식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예시</w:t>
      </w:r>
      <w:r w:rsidRPr="00F23DC3">
        <w:rPr>
          <w:b/>
          <w:bCs/>
        </w:rPr>
        <w:t xml:space="preserve"> (LaTeX </w:t>
      </w:r>
      <w:r w:rsidRPr="00F23DC3">
        <w:rPr>
          <w:rFonts w:ascii="맑은 고딕" w:eastAsia="맑은 고딕" w:hAnsi="맑은 고딕" w:cs="맑은 고딕" w:hint="eastAsia"/>
          <w:b/>
          <w:bCs/>
        </w:rPr>
        <w:t>호환</w:t>
      </w:r>
      <w:r w:rsidRPr="00F23DC3">
        <w:rPr>
          <w:b/>
          <w:bCs/>
        </w:rPr>
        <w:t>)</w:t>
      </w:r>
    </w:p>
    <w:p w14:paraId="26054460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@math formula.energy @ latex="E = mc^2" @</w:t>
      </w:r>
    </w:p>
    <w:p w14:paraId="331CD42B" w14:textId="77777777" w:rsidR="00F23DC3" w:rsidRPr="00F23DC3" w:rsidRDefault="00F23DC3" w:rsidP="00F23DC3">
      <w:pPr>
        <w:rPr>
          <w:b/>
          <w:bCs/>
        </w:rPr>
      </w:pPr>
    </w:p>
    <w:p w14:paraId="74043F6C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# </w:t>
      </w:r>
      <w:r w:rsidRPr="00F23DC3">
        <w:rPr>
          <w:rFonts w:ascii="맑은 고딕" w:eastAsia="맑은 고딕" w:hAnsi="맑은 고딕" w:cs="맑은 고딕" w:hint="eastAsia"/>
          <w:b/>
          <w:bCs/>
        </w:rPr>
        <w:t>코드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블록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예시</w:t>
      </w:r>
    </w:p>
    <w:p w14:paraId="62020F37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lastRenderedPageBreak/>
        <w:t>@code javascript.example</w:t>
      </w:r>
    </w:p>
    <w:p w14:paraId="040E89ED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lang: javascript</w:t>
      </w:r>
    </w:p>
    <w:p w14:paraId="3CCDED83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content: """</w:t>
      </w:r>
    </w:p>
    <w:p w14:paraId="431D9F12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function greet() {</w:t>
      </w:r>
    </w:p>
    <w:p w14:paraId="626C3F44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  console.log("Hello, Lyra!");</w:t>
      </w:r>
    </w:p>
    <w:p w14:paraId="6DC409B6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}</w:t>
      </w:r>
    </w:p>
    <w:p w14:paraId="14B58E8B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"""</w:t>
      </w:r>
    </w:p>
    <w:p w14:paraId="142A350E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@end</w:t>
      </w:r>
    </w:p>
    <w:p w14:paraId="3242034C" w14:textId="77777777" w:rsidR="00F23DC3" w:rsidRPr="00F23DC3" w:rsidRDefault="00F23DC3" w:rsidP="00F23DC3">
      <w:pPr>
        <w:rPr>
          <w:b/>
          <w:bCs/>
        </w:rPr>
      </w:pPr>
    </w:p>
    <w:p w14:paraId="298550B4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6. </w:t>
      </w:r>
      <w:r w:rsidRPr="00F23DC3">
        <w:rPr>
          <w:rFonts w:ascii="맑은 고딕" w:eastAsia="맑은 고딕" w:hAnsi="맑은 고딕" w:cs="맑은 고딕" w:hint="eastAsia"/>
          <w:b/>
          <w:bCs/>
        </w:rPr>
        <w:t>오류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처리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규칙</w:t>
      </w:r>
    </w:p>
    <w:p w14:paraId="7A75D7EA" w14:textId="77777777" w:rsidR="00F23DC3" w:rsidRPr="00F23DC3" w:rsidRDefault="00F23DC3" w:rsidP="00F23DC3">
      <w:p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파서는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오류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발생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시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라인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번호와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구문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컨텍스트를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함께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출력해야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하며</w:t>
      </w:r>
      <w:r w:rsidRPr="00F23DC3">
        <w:rPr>
          <w:b/>
          <w:bCs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</w:rPr>
        <w:t>다음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규칙을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준수합니다</w:t>
      </w:r>
      <w:r w:rsidRPr="00F23DC3">
        <w:rPr>
          <w:b/>
          <w:bCs/>
        </w:rPr>
        <w:t>.</w:t>
      </w:r>
    </w:p>
    <w:p w14:paraId="15E913A3" w14:textId="77777777" w:rsidR="00F23DC3" w:rsidRPr="00F23DC3" w:rsidRDefault="00F23DC3" w:rsidP="00F23DC3">
      <w:pPr>
        <w:numPr>
          <w:ilvl w:val="0"/>
          <w:numId w:val="26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모든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블록은</w:t>
      </w:r>
      <w:r w:rsidRPr="00F23DC3">
        <w:rPr>
          <w:b/>
          <w:bCs/>
          <w:lang w:eastAsia="ko-KR"/>
        </w:rPr>
        <w:t xml:space="preserve"> @end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종료되어야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합니다</w:t>
      </w:r>
      <w:r w:rsidRPr="00F23DC3">
        <w:rPr>
          <w:b/>
          <w:bCs/>
          <w:lang w:eastAsia="ko-KR"/>
        </w:rPr>
        <w:t>.</w:t>
      </w:r>
    </w:p>
    <w:p w14:paraId="29A30FC9" w14:textId="77777777" w:rsidR="00F23DC3" w:rsidRPr="00F23DC3" w:rsidRDefault="00F23DC3" w:rsidP="00F23DC3">
      <w:pPr>
        <w:numPr>
          <w:ilvl w:val="0"/>
          <w:numId w:val="26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속성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키는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중복될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없습니다</w:t>
      </w:r>
      <w:r w:rsidRPr="00F23DC3">
        <w:rPr>
          <w:b/>
          <w:bCs/>
          <w:lang w:eastAsia="ko-KR"/>
        </w:rPr>
        <w:t>.</w:t>
      </w:r>
    </w:p>
    <w:p w14:paraId="6FA15501" w14:textId="77777777" w:rsidR="00F23DC3" w:rsidRPr="00F23DC3" w:rsidRDefault="00F23DC3" w:rsidP="00F23DC3">
      <w:pPr>
        <w:numPr>
          <w:ilvl w:val="0"/>
          <w:numId w:val="26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예약어는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식별자로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사용할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없습니다</w:t>
      </w:r>
      <w:r w:rsidRPr="00F23DC3">
        <w:rPr>
          <w:b/>
          <w:bCs/>
          <w:lang w:eastAsia="ko-KR"/>
        </w:rPr>
        <w:t>.</w:t>
      </w:r>
    </w:p>
    <w:p w14:paraId="1B46F00A" w14:textId="77777777" w:rsidR="00F23DC3" w:rsidRPr="00F23DC3" w:rsidRDefault="00F23DC3" w:rsidP="00F23DC3">
      <w:pPr>
        <w:numPr>
          <w:ilvl w:val="0"/>
          <w:numId w:val="26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참조</w:t>
      </w:r>
      <w:r w:rsidRPr="00F23DC3">
        <w:rPr>
          <w:b/>
          <w:bCs/>
          <w:lang w:eastAsia="ko-KR"/>
        </w:rPr>
        <w:t xml:space="preserve">(@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또는</w:t>
      </w:r>
      <w:r w:rsidRPr="00F23DC3">
        <w:rPr>
          <w:b/>
          <w:bCs/>
          <w:lang w:eastAsia="ko-KR"/>
        </w:rPr>
        <w:t xml:space="preserve"> ref:)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대상이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존재해야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합니다</w:t>
      </w:r>
      <w:r w:rsidRPr="00F23DC3">
        <w:rPr>
          <w:b/>
          <w:bCs/>
          <w:lang w:eastAsia="ko-KR"/>
        </w:rPr>
        <w:t>.</w:t>
      </w:r>
    </w:p>
    <w:p w14:paraId="0B738009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Ⅳ</w:t>
      </w:r>
      <w:r w:rsidRPr="00F23DC3">
        <w:rPr>
          <w:b/>
          <w:bCs/>
          <w:lang w:eastAsia="ko-KR"/>
        </w:rPr>
        <w:t xml:space="preserve">.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데이터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타입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및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타입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시스템</w:t>
      </w:r>
    </w:p>
    <w:p w14:paraId="690388EC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>Lyra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는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데이터의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일관성을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위해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정형화된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타입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시스템을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사용합니다</w:t>
      </w:r>
      <w:r w:rsidRPr="00F23DC3">
        <w:rPr>
          <w:b/>
          <w:bCs/>
          <w:lang w:eastAsia="ko-KR"/>
        </w:rPr>
        <w:t>.</w:t>
      </w:r>
    </w:p>
    <w:p w14:paraId="47A8B3A7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1. </w:t>
      </w:r>
      <w:r w:rsidRPr="00F23DC3">
        <w:rPr>
          <w:rFonts w:ascii="맑은 고딕" w:eastAsia="맑은 고딕" w:hAnsi="맑은 고딕" w:cs="맑은 고딕" w:hint="eastAsia"/>
          <w:b/>
          <w:bCs/>
        </w:rPr>
        <w:t>기본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타입</w:t>
      </w:r>
      <w:r w:rsidRPr="00F23DC3">
        <w:rPr>
          <w:b/>
          <w:bCs/>
        </w:rPr>
        <w:t xml:space="preserve"> (Primitive Types)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2441"/>
        <w:gridCol w:w="2796"/>
      </w:tblGrid>
      <w:tr w:rsidR="00F23DC3" w:rsidRPr="00F23DC3" w14:paraId="6D74319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00F96B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타입명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6D38FD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설명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3027D0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예시</w:t>
            </w:r>
          </w:p>
        </w:tc>
      </w:tr>
      <w:tr w:rsidR="00F23DC3" w:rsidRPr="00F23DC3" w14:paraId="6AA38D7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9FAF06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0A3726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문자열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F26899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"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예시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문자열</w:t>
            </w:r>
            <w:r w:rsidRPr="00F23DC3">
              <w:rPr>
                <w:b/>
                <w:bCs/>
              </w:rPr>
              <w:t>"</w:t>
            </w:r>
          </w:p>
        </w:tc>
      </w:tr>
      <w:tr w:rsidR="00F23DC3" w:rsidRPr="00F23DC3" w14:paraId="15BAFA4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73745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902384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정수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또는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실수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AF4371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42, 3.14</w:t>
            </w:r>
          </w:p>
        </w:tc>
      </w:tr>
      <w:tr w:rsidR="00F23DC3" w:rsidRPr="00F23DC3" w14:paraId="7707C09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20406C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5445C8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참</w:t>
            </w:r>
            <w:r w:rsidRPr="00F23DC3">
              <w:rPr>
                <w:b/>
                <w:bCs/>
              </w:rPr>
              <w:t>/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거짓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값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05B543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true, false</w:t>
            </w:r>
          </w:p>
        </w:tc>
      </w:tr>
      <w:tr w:rsidR="00F23DC3" w:rsidRPr="00F23DC3" w14:paraId="59512E4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74B81F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C877EB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 xml:space="preserve">ISO8601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날짜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AD598D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2031-06-11</w:t>
            </w:r>
          </w:p>
        </w:tc>
      </w:tr>
      <w:tr w:rsidR="00F23DC3" w:rsidRPr="00F23DC3" w14:paraId="1F91B05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68E1D0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BACBF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날짜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및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시간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0F0078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2031-06-11T14:30:00Z</w:t>
            </w:r>
          </w:p>
        </w:tc>
      </w:tr>
      <w:tr w:rsidR="00F23DC3" w:rsidRPr="00F23DC3" w14:paraId="0FA2C7B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26F503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925425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시간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간격</w:t>
            </w:r>
            <w:r w:rsidRPr="00F23DC3">
              <w:rPr>
                <w:b/>
                <w:bCs/>
              </w:rPr>
              <w:t xml:space="preserve"> (ISO8601)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B30A67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P2Y6M5DT12H30M5S</w:t>
            </w:r>
          </w:p>
        </w:tc>
      </w:tr>
      <w:tr w:rsidR="00F23DC3" w:rsidRPr="00F23DC3" w14:paraId="6472088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D591F2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ref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4CED86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다른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문서</w:t>
            </w:r>
            <w:r w:rsidRPr="00F23DC3">
              <w:rPr>
                <w:b/>
                <w:bCs/>
              </w:rPr>
              <w:t>/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노드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참조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40E3DA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@module.id</w:t>
            </w:r>
          </w:p>
        </w:tc>
      </w:tr>
      <w:tr w:rsidR="00F23DC3" w:rsidRPr="00F23DC3" w14:paraId="2E572FA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BEC159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0C28AF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값이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없음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8181A4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null</w:t>
            </w:r>
          </w:p>
        </w:tc>
      </w:tr>
    </w:tbl>
    <w:p w14:paraId="61CCA1B7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2. </w:t>
      </w:r>
      <w:r w:rsidRPr="00F23DC3">
        <w:rPr>
          <w:rFonts w:ascii="맑은 고딕" w:eastAsia="맑은 고딕" w:hAnsi="맑은 고딕" w:cs="맑은 고딕" w:hint="eastAsia"/>
          <w:b/>
          <w:bCs/>
        </w:rPr>
        <w:t>컬렉션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타입</w:t>
      </w:r>
      <w:r w:rsidRPr="00F23DC3">
        <w:rPr>
          <w:b/>
          <w:bCs/>
        </w:rPr>
        <w:t xml:space="preserve"> (Collection Types)</w:t>
      </w:r>
    </w:p>
    <w:p w14:paraId="0264C738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배열</w:t>
      </w:r>
      <w:r w:rsidRPr="00F23DC3">
        <w:rPr>
          <w:b/>
          <w:bCs/>
          <w:lang w:eastAsia="ko-KR"/>
        </w:rPr>
        <w:t xml:space="preserve">(Array)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및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맵</w:t>
      </w:r>
      <w:r w:rsidRPr="00F23DC3">
        <w:rPr>
          <w:b/>
          <w:bCs/>
          <w:lang w:eastAsia="ko-KR"/>
        </w:rPr>
        <w:t xml:space="preserve">(Map)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형태의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복합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자료형을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지원합니다</w:t>
      </w:r>
      <w:r w:rsidRPr="00F23DC3">
        <w:rPr>
          <w:b/>
          <w:bCs/>
          <w:lang w:eastAsia="ko-KR"/>
        </w:rPr>
        <w:t>.</w:t>
      </w:r>
    </w:p>
    <w:p w14:paraId="6F3B6BBC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@panel attendees</w:t>
      </w:r>
    </w:p>
    <w:p w14:paraId="55A0F493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list: ["Aria", "Rion", "Seren"]</w:t>
      </w:r>
    </w:p>
    <w:p w14:paraId="1AD37DC0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metadata: { role: "speaker", verified: true }</w:t>
      </w:r>
    </w:p>
    <w:p w14:paraId="3E8BFA21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>@end</w:t>
      </w:r>
    </w:p>
    <w:p w14:paraId="1B07937D" w14:textId="77777777" w:rsidR="00F23DC3" w:rsidRPr="00F23DC3" w:rsidRDefault="00F23DC3" w:rsidP="00F23DC3">
      <w:pPr>
        <w:rPr>
          <w:b/>
          <w:bCs/>
          <w:lang w:eastAsia="ko-KR"/>
        </w:rPr>
      </w:pPr>
    </w:p>
    <w:p w14:paraId="0CB1F18A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3.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확장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타입</w:t>
      </w:r>
      <w:r w:rsidRPr="00F23DC3">
        <w:rPr>
          <w:b/>
          <w:bCs/>
          <w:lang w:eastAsia="ko-KR"/>
        </w:rPr>
        <w:t xml:space="preserve"> (Extended Types)</w:t>
      </w:r>
    </w:p>
    <w:p w14:paraId="218BE76B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Astra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모듈에서</w:t>
      </w:r>
      <w:r w:rsidRPr="00F23DC3">
        <w:rPr>
          <w:b/>
          <w:bCs/>
          <w:lang w:eastAsia="ko-KR"/>
        </w:rPr>
        <w:t xml:space="preserve"> @type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통해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새로운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타입을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정의하고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제약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조건을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추가할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있습니다</w:t>
      </w:r>
      <w:r w:rsidRPr="00F23DC3">
        <w:rPr>
          <w:b/>
          <w:bCs/>
          <w:lang w:eastAsia="ko-KR"/>
        </w:rPr>
        <w:t>. (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자세한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내용은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Ⅴ장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참고</w:t>
      </w:r>
      <w:r w:rsidRPr="00F23DC3">
        <w:rPr>
          <w:b/>
          <w:bCs/>
          <w:lang w:eastAsia="ko-KR"/>
        </w:rPr>
        <w:t>)</w:t>
      </w:r>
    </w:p>
    <w:p w14:paraId="0F39B4C3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Ⅴ</w:t>
      </w:r>
      <w:r w:rsidRPr="00F23DC3">
        <w:rPr>
          <w:b/>
          <w:bCs/>
          <w:lang w:eastAsia="ko-KR"/>
        </w:rPr>
        <w:t xml:space="preserve">. Astra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메타언어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및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시스템</w:t>
      </w:r>
    </w:p>
    <w:p w14:paraId="33D85BDB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lastRenderedPageBreak/>
        <w:t>Astra(.astra)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는</w:t>
      </w:r>
      <w:r w:rsidRPr="00F23DC3">
        <w:rPr>
          <w:b/>
          <w:bCs/>
          <w:lang w:eastAsia="ko-KR"/>
        </w:rPr>
        <w:t xml:space="preserve"> Lyra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문서에서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사용하는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타입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패널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테마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등을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정의하는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메타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언어입니다</w:t>
      </w:r>
      <w:r w:rsidRPr="00F23DC3">
        <w:rPr>
          <w:b/>
          <w:bCs/>
          <w:lang w:eastAsia="ko-KR"/>
        </w:rPr>
        <w:t>. Lyra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가</w:t>
      </w:r>
      <w:r w:rsidRPr="00F23DC3">
        <w:rPr>
          <w:b/>
          <w:bCs/>
          <w:lang w:eastAsia="ko-KR"/>
        </w:rPr>
        <w:t xml:space="preserve"> '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내용</w:t>
      </w:r>
      <w:r w:rsidRPr="00F23DC3">
        <w:rPr>
          <w:b/>
          <w:bCs/>
          <w:lang w:eastAsia="ko-KR"/>
        </w:rPr>
        <w:t>'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이라면</w:t>
      </w:r>
      <w:r w:rsidRPr="00F23DC3">
        <w:rPr>
          <w:b/>
          <w:bCs/>
          <w:lang w:eastAsia="ko-KR"/>
        </w:rPr>
        <w:t xml:space="preserve"> Astra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는</w:t>
      </w:r>
      <w:r w:rsidRPr="00F23DC3">
        <w:rPr>
          <w:b/>
          <w:bCs/>
          <w:lang w:eastAsia="ko-KR"/>
        </w:rPr>
        <w:t xml:space="preserve"> '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형식</w:t>
      </w:r>
      <w:r w:rsidRPr="00F23DC3">
        <w:rPr>
          <w:b/>
          <w:bCs/>
          <w:lang w:eastAsia="ko-KR"/>
        </w:rPr>
        <w:t>'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과</w:t>
      </w:r>
      <w:r w:rsidRPr="00F23DC3">
        <w:rPr>
          <w:b/>
          <w:bCs/>
          <w:lang w:eastAsia="ko-KR"/>
        </w:rPr>
        <w:t xml:space="preserve"> '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의미</w:t>
      </w:r>
      <w:r w:rsidRPr="00F23DC3">
        <w:rPr>
          <w:b/>
          <w:bCs/>
          <w:lang w:eastAsia="ko-KR"/>
        </w:rPr>
        <w:t>'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담당합니다</w:t>
      </w:r>
      <w:r w:rsidRPr="00F23DC3">
        <w:rPr>
          <w:b/>
          <w:bCs/>
          <w:lang w:eastAsia="ko-KR"/>
        </w:rPr>
        <w:t>.</w:t>
      </w:r>
    </w:p>
    <w:p w14:paraId="0E48B12F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1. Astra </w:t>
      </w:r>
      <w:r w:rsidRPr="00F23DC3">
        <w:rPr>
          <w:rFonts w:ascii="맑은 고딕" w:eastAsia="맑은 고딕" w:hAnsi="맑은 고딕" w:cs="맑은 고딕" w:hint="eastAsia"/>
          <w:b/>
          <w:bCs/>
        </w:rPr>
        <w:t>파일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구조</w:t>
      </w:r>
    </w:p>
    <w:p w14:paraId="15C21CA3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@module astra.common.ui</w:t>
      </w:r>
    </w:p>
    <w:p w14:paraId="52D15468" w14:textId="77777777" w:rsidR="00F23DC3" w:rsidRPr="00F23DC3" w:rsidRDefault="00F23DC3" w:rsidP="00F23DC3">
      <w:pPr>
        <w:rPr>
          <w:b/>
          <w:bCs/>
        </w:rPr>
      </w:pPr>
    </w:p>
    <w:p w14:paraId="43A006A7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# </w:t>
      </w:r>
      <w:r w:rsidRPr="00F23DC3">
        <w:rPr>
          <w:rFonts w:ascii="맑은 고딕" w:eastAsia="맑은 고딕" w:hAnsi="맑은 고딕" w:cs="맑은 고딕" w:hint="eastAsia"/>
          <w:b/>
          <w:bCs/>
        </w:rPr>
        <w:t>커스텀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타입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정의</w:t>
      </w:r>
    </w:p>
    <w:p w14:paraId="6D2C0B95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@type ui.font.size</w:t>
      </w:r>
    </w:p>
    <w:p w14:paraId="4DC547F1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base: number</w:t>
      </w:r>
    </w:p>
    <w:p w14:paraId="2465C949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constraint: value &gt;= 8 &amp;&amp; value &lt;= 72</w:t>
      </w:r>
    </w:p>
    <w:p w14:paraId="6FE7BC19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default: 14</w:t>
      </w:r>
    </w:p>
    <w:p w14:paraId="28280F55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</w:rPr>
        <w:t xml:space="preserve">  </w:t>
      </w:r>
      <w:r w:rsidRPr="00F23DC3">
        <w:rPr>
          <w:b/>
          <w:bCs/>
          <w:lang w:eastAsia="ko-KR"/>
        </w:rPr>
        <w:t>@end</w:t>
      </w:r>
    </w:p>
    <w:p w14:paraId="23E0FA49" w14:textId="77777777" w:rsidR="00F23DC3" w:rsidRPr="00F23DC3" w:rsidRDefault="00F23DC3" w:rsidP="00F23DC3">
      <w:pPr>
        <w:rPr>
          <w:b/>
          <w:bCs/>
          <w:lang w:eastAsia="ko-KR"/>
        </w:rPr>
      </w:pPr>
    </w:p>
    <w:p w14:paraId="08EE8429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  #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커스텀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패널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</w:t>
      </w:r>
    </w:p>
    <w:p w14:paraId="4150D0DE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  @panel card.info</w:t>
      </w:r>
    </w:p>
    <w:p w14:paraId="5469A26C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  <w:lang w:eastAsia="ko-KR"/>
        </w:rPr>
        <w:t xml:space="preserve">    </w:t>
      </w:r>
      <w:r w:rsidRPr="00F23DC3">
        <w:rPr>
          <w:b/>
          <w:bCs/>
        </w:rPr>
        <w:t>title: text</w:t>
      </w:r>
    </w:p>
    <w:p w14:paraId="7388F7E7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subtitle: text</w:t>
      </w:r>
    </w:p>
    <w:p w14:paraId="689B3D9F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slot: image.display</w:t>
      </w:r>
    </w:p>
    <w:p w14:paraId="2697DB66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</w:rPr>
        <w:t xml:space="preserve">  </w:t>
      </w:r>
      <w:r w:rsidRPr="00F23DC3">
        <w:rPr>
          <w:b/>
          <w:bCs/>
          <w:lang w:eastAsia="ko-KR"/>
        </w:rPr>
        <w:t>@end</w:t>
      </w:r>
    </w:p>
    <w:p w14:paraId="2AC89B58" w14:textId="77777777" w:rsidR="00F23DC3" w:rsidRPr="00F23DC3" w:rsidRDefault="00F23DC3" w:rsidP="00F23DC3">
      <w:pPr>
        <w:rPr>
          <w:b/>
          <w:bCs/>
          <w:lang w:eastAsia="ko-KR"/>
        </w:rPr>
      </w:pPr>
    </w:p>
    <w:p w14:paraId="6CFC36CA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  #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커스텀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테마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</w:t>
      </w:r>
    </w:p>
    <w:p w14:paraId="22CEC996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  @theme ui.dark</w:t>
      </w:r>
    </w:p>
    <w:p w14:paraId="7218500A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  <w:lang w:eastAsia="ko-KR"/>
        </w:rPr>
        <w:t xml:space="preserve">    </w:t>
      </w:r>
      <w:r w:rsidRPr="00F23DC3">
        <w:rPr>
          <w:b/>
          <w:bCs/>
        </w:rPr>
        <w:t>background: "#111111"</w:t>
      </w:r>
    </w:p>
    <w:p w14:paraId="29C37397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text: "#eeeeee"</w:t>
      </w:r>
    </w:p>
    <w:p w14:paraId="4A362752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accent: "#4488ff"</w:t>
      </w:r>
    </w:p>
    <w:p w14:paraId="1A8F48DC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@end</w:t>
      </w:r>
    </w:p>
    <w:p w14:paraId="05EAF21F" w14:textId="77777777" w:rsidR="00F23DC3" w:rsidRPr="00F23DC3" w:rsidRDefault="00F23DC3" w:rsidP="00F23DC3">
      <w:pPr>
        <w:rPr>
          <w:b/>
          <w:bCs/>
        </w:rPr>
      </w:pPr>
    </w:p>
    <w:p w14:paraId="21574CB5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@end</w:t>
      </w:r>
    </w:p>
    <w:p w14:paraId="2D266D22" w14:textId="77777777" w:rsidR="00F23DC3" w:rsidRPr="00F23DC3" w:rsidRDefault="00F23DC3" w:rsidP="00F23DC3">
      <w:pPr>
        <w:rPr>
          <w:b/>
          <w:bCs/>
        </w:rPr>
      </w:pPr>
    </w:p>
    <w:p w14:paraId="36357FBA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2. </w:t>
      </w:r>
      <w:r w:rsidRPr="00F23DC3">
        <w:rPr>
          <w:rFonts w:ascii="맑은 고딕" w:eastAsia="맑은 고딕" w:hAnsi="맑은 고딕" w:cs="맑은 고딕" w:hint="eastAsia"/>
          <w:b/>
          <w:bCs/>
        </w:rPr>
        <w:t>핵심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기능</w:t>
      </w:r>
    </w:p>
    <w:p w14:paraId="3D71DC43" w14:textId="77777777" w:rsidR="00F23DC3" w:rsidRPr="00F23DC3" w:rsidRDefault="00F23DC3" w:rsidP="00F23DC3">
      <w:pPr>
        <w:numPr>
          <w:ilvl w:val="0"/>
          <w:numId w:val="27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타입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</w:t>
      </w:r>
      <w:r w:rsidRPr="00F23DC3">
        <w:rPr>
          <w:b/>
          <w:bCs/>
          <w:lang w:eastAsia="ko-KR"/>
        </w:rPr>
        <w:t xml:space="preserve"> (@type):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새로운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데이터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타입을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생성하고</w:t>
      </w:r>
      <w:r w:rsidRPr="00F23DC3">
        <w:rPr>
          <w:b/>
          <w:bCs/>
          <w:lang w:eastAsia="ko-KR"/>
        </w:rPr>
        <w:t xml:space="preserve"> constraint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유효성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검증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규칙을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추가합니다</w:t>
      </w:r>
      <w:r w:rsidRPr="00F23DC3">
        <w:rPr>
          <w:b/>
          <w:bCs/>
          <w:lang w:eastAsia="ko-KR"/>
        </w:rPr>
        <w:t>.</w:t>
      </w:r>
    </w:p>
    <w:p w14:paraId="541BBA13" w14:textId="77777777" w:rsidR="00F23DC3" w:rsidRPr="00F23DC3" w:rsidRDefault="00F23DC3" w:rsidP="00F23DC3">
      <w:pPr>
        <w:numPr>
          <w:ilvl w:val="0"/>
          <w:numId w:val="27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패널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</w:t>
      </w:r>
      <w:r w:rsidRPr="00F23DC3">
        <w:rPr>
          <w:b/>
          <w:bCs/>
          <w:lang w:eastAsia="ko-KR"/>
        </w:rPr>
        <w:t xml:space="preserve"> (@panel):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재사용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가능한</w:t>
      </w:r>
      <w:r w:rsidRPr="00F23DC3">
        <w:rPr>
          <w:b/>
          <w:bCs/>
          <w:lang w:eastAsia="ko-KR"/>
        </w:rPr>
        <w:t xml:space="preserve"> UI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또는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논리적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구성요소를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정의합니다</w:t>
      </w:r>
      <w:r w:rsidRPr="00F23DC3">
        <w:rPr>
          <w:b/>
          <w:bCs/>
          <w:lang w:eastAsia="ko-KR"/>
        </w:rPr>
        <w:t>.</w:t>
      </w:r>
    </w:p>
    <w:p w14:paraId="46BE4C89" w14:textId="77777777" w:rsidR="00F23DC3" w:rsidRPr="00F23DC3" w:rsidRDefault="00F23DC3" w:rsidP="00F23DC3">
      <w:pPr>
        <w:numPr>
          <w:ilvl w:val="0"/>
          <w:numId w:val="27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테마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</w:t>
      </w:r>
      <w:r w:rsidRPr="00F23DC3">
        <w:rPr>
          <w:b/>
          <w:bCs/>
          <w:lang w:eastAsia="ko-KR"/>
        </w:rPr>
        <w:t xml:space="preserve"> (@theme):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문서의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색상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폰트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등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시각적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스타일을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정의합니다</w:t>
      </w:r>
      <w:r w:rsidRPr="00F23DC3">
        <w:rPr>
          <w:b/>
          <w:bCs/>
          <w:lang w:eastAsia="ko-KR"/>
        </w:rPr>
        <w:t>.</w:t>
      </w:r>
    </w:p>
    <w:p w14:paraId="0D8AF140" w14:textId="77777777" w:rsidR="00F23DC3" w:rsidRPr="00F23DC3" w:rsidRDefault="00F23DC3" w:rsidP="00F23DC3">
      <w:pPr>
        <w:numPr>
          <w:ilvl w:val="0"/>
          <w:numId w:val="27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상속</w:t>
      </w:r>
      <w:r w:rsidRPr="00F23DC3">
        <w:rPr>
          <w:b/>
          <w:bCs/>
          <w:lang w:eastAsia="ko-KR"/>
        </w:rPr>
        <w:t xml:space="preserve"> (@extend):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기존</w:t>
      </w:r>
      <w:r w:rsidRPr="00F23DC3">
        <w:rPr>
          <w:b/>
          <w:bCs/>
          <w:lang w:eastAsia="ko-KR"/>
        </w:rPr>
        <w:t xml:space="preserve"> Astra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확장하여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새로운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만듭니다</w:t>
      </w:r>
      <w:r w:rsidRPr="00F23DC3">
        <w:rPr>
          <w:b/>
          <w:bCs/>
          <w:lang w:eastAsia="ko-KR"/>
        </w:rPr>
        <w:t>.</w:t>
      </w:r>
    </w:p>
    <w:p w14:paraId="2655D0AF" w14:textId="77777777" w:rsidR="00F23DC3" w:rsidRPr="00F23DC3" w:rsidRDefault="00F23DC3" w:rsidP="00F23DC3">
      <w:pPr>
        <w:numPr>
          <w:ilvl w:val="0"/>
          <w:numId w:val="27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모듈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관리</w:t>
      </w:r>
      <w:r w:rsidRPr="00F23DC3">
        <w:rPr>
          <w:b/>
          <w:bCs/>
          <w:lang w:eastAsia="ko-KR"/>
        </w:rPr>
        <w:t xml:space="preserve"> (@import/@export):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다른</w:t>
      </w:r>
      <w:r w:rsidRPr="00F23DC3">
        <w:rPr>
          <w:b/>
          <w:bCs/>
          <w:lang w:eastAsia="ko-KR"/>
        </w:rPr>
        <w:t xml:space="preserve"> Astra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파일의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가져오거나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내보냅니다</w:t>
      </w:r>
      <w:r w:rsidRPr="00F23DC3">
        <w:rPr>
          <w:b/>
          <w:bCs/>
          <w:lang w:eastAsia="ko-KR"/>
        </w:rPr>
        <w:t>.</w:t>
      </w:r>
    </w:p>
    <w:p w14:paraId="45339866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Ⅵ</w:t>
      </w:r>
      <w:r w:rsidRPr="00F23DC3">
        <w:rPr>
          <w:b/>
          <w:bCs/>
          <w:lang w:eastAsia="ko-KR"/>
        </w:rPr>
        <w:t xml:space="preserve">.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핵심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시스템</w:t>
      </w:r>
      <w:r w:rsidRPr="00F23DC3">
        <w:rPr>
          <w:b/>
          <w:bCs/>
          <w:lang w:eastAsia="ko-KR"/>
        </w:rPr>
        <w:t xml:space="preserve"> (Core Systems)</w:t>
      </w:r>
    </w:p>
    <w:p w14:paraId="676A5E30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1.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시스템</w:t>
      </w:r>
      <w:r w:rsidRPr="00F23DC3">
        <w:rPr>
          <w:b/>
          <w:bCs/>
          <w:lang w:eastAsia="ko-KR"/>
        </w:rPr>
        <w:t xml:space="preserve"> (Chrono 2.0)</w:t>
      </w:r>
    </w:p>
    <w:p w14:paraId="76AC4F2B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문서의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생성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수정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표시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시점을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정밀하게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제어합니다</w:t>
      </w:r>
      <w:r w:rsidRPr="00F23DC3">
        <w:rPr>
          <w:b/>
          <w:bCs/>
          <w:lang w:eastAsia="ko-KR"/>
        </w:rPr>
        <w:t xml:space="preserve">.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작성자</w:t>
      </w:r>
      <w:r w:rsidRPr="00F23DC3">
        <w:rPr>
          <w:b/>
          <w:bCs/>
          <w:lang w:eastAsia="ko-KR"/>
        </w:rPr>
        <w:t>(author)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열람자</w:t>
      </w:r>
      <w:r w:rsidRPr="00F23DC3">
        <w:rPr>
          <w:b/>
          <w:bCs/>
          <w:lang w:eastAsia="ko-KR"/>
        </w:rPr>
        <w:t>(viewer)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시간대를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모두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인식하여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시간을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자동으로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변환하고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표시합니다</w:t>
      </w:r>
      <w:r w:rsidRPr="00F23DC3">
        <w:rPr>
          <w:b/>
          <w:bCs/>
          <w:lang w:eastAsia="ko-KR"/>
        </w:rPr>
        <w:t>.</w:t>
      </w:r>
    </w:p>
    <w:p w14:paraId="4B662EDD" w14:textId="77777777" w:rsidR="00F23DC3" w:rsidRPr="00F23DC3" w:rsidRDefault="00F23DC3" w:rsidP="00F23DC3">
      <w:pPr>
        <w:numPr>
          <w:ilvl w:val="0"/>
          <w:numId w:val="28"/>
        </w:num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시간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객체</w:t>
      </w:r>
      <w:r w:rsidRPr="00F23DC3">
        <w:rPr>
          <w:b/>
          <w:bCs/>
        </w:rPr>
        <w:t xml:space="preserve"> (@time): value, zone, policy, format </w:t>
      </w:r>
      <w:r w:rsidRPr="00F23DC3">
        <w:rPr>
          <w:rFonts w:ascii="맑은 고딕" w:eastAsia="맑은 고딕" w:hAnsi="맑은 고딕" w:cs="맑은 고딕" w:hint="eastAsia"/>
          <w:b/>
          <w:bCs/>
        </w:rPr>
        <w:t>속성을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가집니다</w:t>
      </w:r>
      <w:r w:rsidRPr="00F23DC3">
        <w:rPr>
          <w:b/>
          <w:bCs/>
        </w:rPr>
        <w:t>.</w:t>
      </w:r>
    </w:p>
    <w:p w14:paraId="2A20B312" w14:textId="77777777" w:rsidR="00F23DC3" w:rsidRPr="00F23DC3" w:rsidRDefault="00F23DC3" w:rsidP="00F23DC3">
      <w:pPr>
        <w:numPr>
          <w:ilvl w:val="0"/>
          <w:numId w:val="28"/>
        </w:num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시간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정책</w:t>
      </w:r>
      <w:r w:rsidRPr="00F23DC3">
        <w:rPr>
          <w:b/>
          <w:bCs/>
        </w:rPr>
        <w:t xml:space="preserve"> (Time Policy):</w:t>
      </w:r>
    </w:p>
    <w:p w14:paraId="43828AC3" w14:textId="77777777" w:rsidR="00F23DC3" w:rsidRPr="00F23DC3" w:rsidRDefault="00F23DC3" w:rsidP="00F23DC3">
      <w:pPr>
        <w:numPr>
          <w:ilvl w:val="1"/>
          <w:numId w:val="28"/>
        </w:num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author: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작성자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지역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고정</w:t>
      </w:r>
    </w:p>
    <w:p w14:paraId="021230C9" w14:textId="77777777" w:rsidR="00F23DC3" w:rsidRPr="00F23DC3" w:rsidRDefault="00F23DC3" w:rsidP="00F23DC3">
      <w:pPr>
        <w:numPr>
          <w:ilvl w:val="1"/>
          <w:numId w:val="28"/>
        </w:num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viewer: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열람자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기준으로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자동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변환</w:t>
      </w:r>
    </w:p>
    <w:p w14:paraId="0EE64F9C" w14:textId="77777777" w:rsidR="00F23DC3" w:rsidRPr="00F23DC3" w:rsidRDefault="00F23DC3" w:rsidP="00F23DC3">
      <w:pPr>
        <w:numPr>
          <w:ilvl w:val="1"/>
          <w:numId w:val="28"/>
        </w:numPr>
        <w:rPr>
          <w:b/>
          <w:bCs/>
        </w:rPr>
      </w:pPr>
      <w:r w:rsidRPr="00F23DC3">
        <w:rPr>
          <w:b/>
          <w:bCs/>
        </w:rPr>
        <w:t xml:space="preserve">fixed: </w:t>
      </w:r>
      <w:r w:rsidRPr="00F23DC3">
        <w:rPr>
          <w:rFonts w:ascii="맑은 고딕" w:eastAsia="맑은 고딕" w:hAnsi="맑은 고딕" w:cs="맑은 고딕" w:hint="eastAsia"/>
          <w:b/>
          <w:bCs/>
        </w:rPr>
        <w:t>절대</w:t>
      </w:r>
      <w:r w:rsidRPr="00F23DC3">
        <w:rPr>
          <w:b/>
          <w:bCs/>
        </w:rPr>
        <w:t xml:space="preserve"> UTC </w:t>
      </w:r>
      <w:r w:rsidRPr="00F23DC3">
        <w:rPr>
          <w:rFonts w:ascii="맑은 고딕" w:eastAsia="맑은 고딕" w:hAnsi="맑은 고딕" w:cs="맑은 고딕" w:hint="eastAsia"/>
          <w:b/>
          <w:bCs/>
        </w:rPr>
        <w:t>기준</w:t>
      </w:r>
    </w:p>
    <w:p w14:paraId="3488DD2E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@time schedule.opening</w:t>
      </w:r>
    </w:p>
    <w:p w14:paraId="0199FF76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value: 2031-04-21T09:00:00Z</w:t>
      </w:r>
    </w:p>
    <w:p w14:paraId="0BEA0BDD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zone: Asia/Seoul</w:t>
      </w:r>
    </w:p>
    <w:p w14:paraId="2CD5E764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lastRenderedPageBreak/>
        <w:t xml:space="preserve">  policy: viewer</w:t>
      </w:r>
    </w:p>
    <w:p w14:paraId="251ABEF5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@end</w:t>
      </w:r>
    </w:p>
    <w:p w14:paraId="0E1C941D" w14:textId="77777777" w:rsidR="00F23DC3" w:rsidRPr="00F23DC3" w:rsidRDefault="00F23DC3" w:rsidP="00F23DC3">
      <w:pPr>
        <w:rPr>
          <w:b/>
          <w:bCs/>
        </w:rPr>
      </w:pPr>
    </w:p>
    <w:p w14:paraId="796AC2DC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2. </w:t>
      </w:r>
      <w:r w:rsidRPr="00F23DC3">
        <w:rPr>
          <w:rFonts w:ascii="맑은 고딕" w:eastAsia="맑은 고딕" w:hAnsi="맑은 고딕" w:cs="맑은 고딕" w:hint="eastAsia"/>
          <w:b/>
          <w:bCs/>
        </w:rPr>
        <w:t>그래프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시스템</w:t>
      </w:r>
      <w:r w:rsidRPr="00F23DC3">
        <w:rPr>
          <w:b/>
          <w:bCs/>
        </w:rPr>
        <w:t xml:space="preserve"> (Graph System)</w:t>
      </w:r>
    </w:p>
    <w:p w14:paraId="0FC25B76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간의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관계를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노드</w:t>
      </w:r>
      <w:r w:rsidRPr="00F23DC3">
        <w:rPr>
          <w:b/>
          <w:bCs/>
          <w:lang w:eastAsia="ko-KR"/>
        </w:rPr>
        <w:t>(Node)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간선</w:t>
      </w:r>
      <w:r w:rsidRPr="00F23DC3">
        <w:rPr>
          <w:b/>
          <w:bCs/>
          <w:lang w:eastAsia="ko-KR"/>
        </w:rPr>
        <w:t>(Edge)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으로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시각화합니다</w:t>
      </w:r>
      <w:r w:rsidRPr="00F23DC3">
        <w:rPr>
          <w:b/>
          <w:bCs/>
          <w:lang w:eastAsia="ko-KR"/>
        </w:rPr>
        <w:t xml:space="preserve">. @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구문은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자동으로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노드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연결을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생성합니다</w:t>
      </w:r>
      <w:r w:rsidRPr="00F23DC3">
        <w:rPr>
          <w:b/>
          <w:bCs/>
          <w:lang w:eastAsia="ko-KR"/>
        </w:rPr>
        <w:t>.</w:t>
      </w:r>
    </w:p>
    <w:p w14:paraId="2E3B7E88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@graph knowledge.web</w:t>
      </w:r>
    </w:p>
    <w:p w14:paraId="3B71F7E1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node: doc.alpha @ title="</w:t>
      </w:r>
      <w:r w:rsidRPr="00F23DC3">
        <w:rPr>
          <w:rFonts w:ascii="맑은 고딕" w:eastAsia="맑은 고딕" w:hAnsi="맑은 고딕" w:cs="맑은 고딕" w:hint="eastAsia"/>
          <w:b/>
          <w:bCs/>
        </w:rPr>
        <w:t>서론</w:t>
      </w:r>
      <w:r w:rsidRPr="00F23DC3">
        <w:rPr>
          <w:b/>
          <w:bCs/>
        </w:rPr>
        <w:t>" @</w:t>
      </w:r>
    </w:p>
    <w:p w14:paraId="1E3F4FBA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node: doc.beta @ title="</w:t>
      </w:r>
      <w:r w:rsidRPr="00F23DC3">
        <w:rPr>
          <w:rFonts w:ascii="맑은 고딕" w:eastAsia="맑은 고딕" w:hAnsi="맑은 고딕" w:cs="맑은 고딕" w:hint="eastAsia"/>
          <w:b/>
          <w:bCs/>
        </w:rPr>
        <w:t>본문</w:t>
      </w:r>
      <w:r w:rsidRPr="00F23DC3">
        <w:rPr>
          <w:b/>
          <w:bCs/>
        </w:rPr>
        <w:t>" @</w:t>
      </w:r>
    </w:p>
    <w:p w14:paraId="7DE25601" w14:textId="77777777" w:rsidR="00F23DC3" w:rsidRPr="00F23DC3" w:rsidRDefault="00F23DC3" w:rsidP="00F23DC3">
      <w:pPr>
        <w:rPr>
          <w:b/>
          <w:bCs/>
        </w:rPr>
      </w:pPr>
    </w:p>
    <w:p w14:paraId="6F0A507B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link: doc.alpha -&gt; doc.beta</w:t>
      </w:r>
    </w:p>
    <w:p w14:paraId="79BE8314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label: "references"</w:t>
      </w:r>
    </w:p>
    <w:p w14:paraId="1CB794F9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type: semantic</w:t>
      </w:r>
    </w:p>
    <w:p w14:paraId="49DACDED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weight: 0.8</w:t>
      </w:r>
    </w:p>
    <w:p w14:paraId="6A1AE326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@end</w:t>
      </w:r>
    </w:p>
    <w:p w14:paraId="248911C8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@end</w:t>
      </w:r>
    </w:p>
    <w:p w14:paraId="397BEB7D" w14:textId="77777777" w:rsidR="00F23DC3" w:rsidRPr="00F23DC3" w:rsidRDefault="00F23DC3" w:rsidP="00F23DC3">
      <w:pPr>
        <w:rPr>
          <w:b/>
          <w:bCs/>
        </w:rPr>
      </w:pPr>
    </w:p>
    <w:p w14:paraId="6205FF56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3. </w:t>
      </w:r>
      <w:r w:rsidRPr="00F23DC3">
        <w:rPr>
          <w:rFonts w:ascii="맑은 고딕" w:eastAsia="맑은 고딕" w:hAnsi="맑은 고딕" w:cs="맑은 고딕" w:hint="eastAsia"/>
          <w:b/>
          <w:bCs/>
        </w:rPr>
        <w:t>의미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계층</w:t>
      </w:r>
      <w:r w:rsidRPr="00F23DC3">
        <w:rPr>
          <w:b/>
          <w:bCs/>
        </w:rPr>
        <w:t xml:space="preserve"> (Semantic Layer) </w:t>
      </w:r>
      <w:r w:rsidRPr="00F23DC3">
        <w:rPr>
          <w:rFonts w:ascii="맑은 고딕" w:eastAsia="맑은 고딕" w:hAnsi="맑은 고딕" w:cs="맑은 고딕" w:hint="eastAsia"/>
          <w:b/>
          <w:bCs/>
        </w:rPr>
        <w:t>및</w:t>
      </w:r>
      <w:r w:rsidRPr="00F23DC3">
        <w:rPr>
          <w:b/>
          <w:bCs/>
        </w:rPr>
        <w:t xml:space="preserve"> AI </w:t>
      </w:r>
      <w:r w:rsidRPr="00F23DC3">
        <w:rPr>
          <w:rFonts w:ascii="맑은 고딕" w:eastAsia="맑은 고딕" w:hAnsi="맑은 고딕" w:cs="맑은 고딕" w:hint="eastAsia"/>
          <w:b/>
          <w:bCs/>
        </w:rPr>
        <w:t>협업</w:t>
      </w:r>
    </w:p>
    <w:p w14:paraId="1B2179C9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문서의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의도</w:t>
      </w:r>
      <w:r w:rsidRPr="00F23DC3">
        <w:rPr>
          <w:b/>
          <w:bCs/>
        </w:rPr>
        <w:t xml:space="preserve">(Intent), </w:t>
      </w:r>
      <w:r w:rsidRPr="00F23DC3">
        <w:rPr>
          <w:rFonts w:ascii="맑은 고딕" w:eastAsia="맑은 고딕" w:hAnsi="맑은 고딕" w:cs="맑은 고딕" w:hint="eastAsia"/>
          <w:b/>
          <w:bCs/>
        </w:rPr>
        <w:t>감정</w:t>
      </w:r>
      <w:r w:rsidRPr="00F23DC3">
        <w:rPr>
          <w:b/>
          <w:bCs/>
        </w:rPr>
        <w:t xml:space="preserve">(Emotion), </w:t>
      </w:r>
      <w:r w:rsidRPr="00F23DC3">
        <w:rPr>
          <w:rFonts w:ascii="맑은 고딕" w:eastAsia="맑은 고딕" w:hAnsi="맑은 고딕" w:cs="맑은 고딕" w:hint="eastAsia"/>
          <w:b/>
          <w:bCs/>
        </w:rPr>
        <w:t>주제</w:t>
      </w:r>
      <w:r w:rsidRPr="00F23DC3">
        <w:rPr>
          <w:b/>
          <w:bCs/>
        </w:rPr>
        <w:t xml:space="preserve">(Topic), </w:t>
      </w:r>
      <w:r w:rsidRPr="00F23DC3">
        <w:rPr>
          <w:rFonts w:ascii="맑은 고딕" w:eastAsia="맑은 고딕" w:hAnsi="맑은 고딕" w:cs="맑은 고딕" w:hint="eastAsia"/>
          <w:b/>
          <w:bCs/>
        </w:rPr>
        <w:t>개체</w:t>
      </w:r>
      <w:r w:rsidRPr="00F23DC3">
        <w:rPr>
          <w:b/>
          <w:bCs/>
        </w:rPr>
        <w:t xml:space="preserve">(Entity) </w:t>
      </w:r>
      <w:r w:rsidRPr="00F23DC3">
        <w:rPr>
          <w:rFonts w:ascii="맑은 고딕" w:eastAsia="맑은 고딕" w:hAnsi="맑은 고딕" w:cs="맑은 고딕" w:hint="eastAsia"/>
          <w:b/>
          <w:bCs/>
        </w:rPr>
        <w:t>등을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정의하여</w:t>
      </w:r>
      <w:r w:rsidRPr="00F23DC3">
        <w:rPr>
          <w:b/>
          <w:bCs/>
        </w:rPr>
        <w:t xml:space="preserve"> AI</w:t>
      </w:r>
      <w:r w:rsidRPr="00F23DC3">
        <w:rPr>
          <w:rFonts w:ascii="맑은 고딕" w:eastAsia="맑은 고딕" w:hAnsi="맑은 고딕" w:cs="맑은 고딕" w:hint="eastAsia"/>
          <w:b/>
          <w:bCs/>
        </w:rPr>
        <w:t>가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문맥을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이해하게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합니다</w:t>
      </w:r>
      <w:r w:rsidRPr="00F23DC3">
        <w:rPr>
          <w:b/>
          <w:bCs/>
        </w:rPr>
        <w:t xml:space="preserve">. </w:t>
      </w:r>
      <w:r w:rsidRPr="00F23DC3">
        <w:rPr>
          <w:b/>
          <w:bCs/>
          <w:lang w:eastAsia="ko-KR"/>
        </w:rPr>
        <w:t xml:space="preserve">@ai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통해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요약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번역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분석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등의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작업을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내에서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직접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지시할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있습니다</w:t>
      </w:r>
      <w:r w:rsidRPr="00F23DC3">
        <w:rPr>
          <w:b/>
          <w:bCs/>
          <w:lang w:eastAsia="ko-KR"/>
        </w:rPr>
        <w:t>.</w:t>
      </w:r>
    </w:p>
    <w:p w14:paraId="6E49CAF1" w14:textId="77777777" w:rsidR="00F23DC3" w:rsidRPr="00F23DC3" w:rsidRDefault="00F23DC3" w:rsidP="00F23DC3">
      <w:pPr>
        <w:numPr>
          <w:ilvl w:val="0"/>
          <w:numId w:val="29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의미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</w:t>
      </w:r>
      <w:r w:rsidRPr="00F23DC3">
        <w:rPr>
          <w:b/>
          <w:bCs/>
          <w:lang w:eastAsia="ko-KR"/>
        </w:rPr>
        <w:t xml:space="preserve"> (@semantic):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문서의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목적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분위기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주제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등을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명시합니다</w:t>
      </w:r>
      <w:r w:rsidRPr="00F23DC3">
        <w:rPr>
          <w:b/>
          <w:bCs/>
          <w:lang w:eastAsia="ko-KR"/>
        </w:rPr>
        <w:t>.</w:t>
      </w:r>
    </w:p>
    <w:p w14:paraId="1FFB5EDD" w14:textId="77777777" w:rsidR="00F23DC3" w:rsidRPr="00F23DC3" w:rsidRDefault="00F23DC3" w:rsidP="00F23DC3">
      <w:pPr>
        <w:numPr>
          <w:ilvl w:val="0"/>
          <w:numId w:val="29"/>
        </w:numPr>
        <w:rPr>
          <w:b/>
          <w:bCs/>
        </w:rPr>
      </w:pPr>
      <w:r w:rsidRPr="00F23DC3">
        <w:rPr>
          <w:b/>
          <w:bCs/>
        </w:rPr>
        <w:t xml:space="preserve">AI </w:t>
      </w:r>
      <w:r w:rsidRPr="00F23DC3">
        <w:rPr>
          <w:rFonts w:ascii="맑은 고딕" w:eastAsia="맑은 고딕" w:hAnsi="맑은 고딕" w:cs="맑은 고딕" w:hint="eastAsia"/>
          <w:b/>
          <w:bCs/>
        </w:rPr>
        <w:t>블록</w:t>
      </w:r>
      <w:r w:rsidRPr="00F23DC3">
        <w:rPr>
          <w:b/>
          <w:bCs/>
        </w:rPr>
        <w:t xml:space="preserve"> (@ai): context, instruction, mode, output</w:t>
      </w:r>
      <w:r w:rsidRPr="00F23DC3">
        <w:rPr>
          <w:rFonts w:ascii="맑은 고딕" w:eastAsia="맑은 고딕" w:hAnsi="맑은 고딕" w:cs="맑은 고딕" w:hint="eastAsia"/>
          <w:b/>
          <w:bCs/>
        </w:rPr>
        <w:t>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지정하여</w:t>
      </w:r>
      <w:r w:rsidRPr="00F23DC3">
        <w:rPr>
          <w:b/>
          <w:bCs/>
        </w:rPr>
        <w:t xml:space="preserve"> AI </w:t>
      </w:r>
      <w:r w:rsidRPr="00F23DC3">
        <w:rPr>
          <w:rFonts w:ascii="맑은 고딕" w:eastAsia="맑은 고딕" w:hAnsi="맑은 고딕" w:cs="맑은 고딕" w:hint="eastAsia"/>
          <w:b/>
          <w:bCs/>
        </w:rPr>
        <w:t>작업을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정의합니다</w:t>
      </w:r>
      <w:r w:rsidRPr="00F23DC3">
        <w:rPr>
          <w:b/>
          <w:bCs/>
        </w:rPr>
        <w:t>.</w:t>
      </w:r>
    </w:p>
    <w:p w14:paraId="0972F990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lastRenderedPageBreak/>
        <w:t>@entity system.alpha</w:t>
      </w:r>
    </w:p>
    <w:p w14:paraId="1ADCC269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type: software</w:t>
      </w:r>
    </w:p>
    <w:p w14:paraId="221AF95B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name: Lyra Parser</w:t>
      </w:r>
    </w:p>
    <w:p w14:paraId="7FDCEF46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@end</w:t>
      </w:r>
    </w:p>
    <w:p w14:paraId="59D43AC0" w14:textId="77777777" w:rsidR="00F23DC3" w:rsidRPr="00F23DC3" w:rsidRDefault="00F23DC3" w:rsidP="00F23DC3">
      <w:pPr>
        <w:rPr>
          <w:b/>
          <w:bCs/>
        </w:rPr>
      </w:pPr>
    </w:p>
    <w:p w14:paraId="3DDECE5D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@semantic report.analysis</w:t>
      </w:r>
    </w:p>
    <w:p w14:paraId="279F8DDE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intent: evaluation</w:t>
      </w:r>
    </w:p>
    <w:p w14:paraId="2F124D73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emotion: neutral</w:t>
      </w:r>
    </w:p>
    <w:p w14:paraId="6C31F969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topic: software.performance</w:t>
      </w:r>
    </w:p>
    <w:p w14:paraId="543A19AB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entity: @system.alpha</w:t>
      </w:r>
    </w:p>
    <w:p w14:paraId="53F79DF2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@end</w:t>
      </w:r>
    </w:p>
    <w:p w14:paraId="5D732B2C" w14:textId="77777777" w:rsidR="00F23DC3" w:rsidRPr="00F23DC3" w:rsidRDefault="00F23DC3" w:rsidP="00F23DC3">
      <w:pPr>
        <w:rPr>
          <w:b/>
          <w:bCs/>
        </w:rPr>
      </w:pPr>
    </w:p>
    <w:p w14:paraId="264C2428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@ai auto.summary</w:t>
      </w:r>
    </w:p>
    <w:p w14:paraId="5213DEF5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context: @report.analysis</w:t>
      </w:r>
    </w:p>
    <w:p w14:paraId="5F5D4155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  instruction: "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보고서를</w:t>
      </w:r>
      <w:r w:rsidRPr="00F23DC3">
        <w:rPr>
          <w:b/>
          <w:bCs/>
          <w:lang w:eastAsia="ko-KR"/>
        </w:rPr>
        <w:t xml:space="preserve"> 300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자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이내로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요약하라</w:t>
      </w:r>
      <w:r w:rsidRPr="00F23DC3">
        <w:rPr>
          <w:b/>
          <w:bCs/>
          <w:lang w:eastAsia="ko-KR"/>
        </w:rPr>
        <w:t>."</w:t>
      </w:r>
    </w:p>
    <w:p w14:paraId="17A03C0A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  <w:lang w:eastAsia="ko-KR"/>
        </w:rPr>
        <w:t xml:space="preserve">  </w:t>
      </w:r>
      <w:r w:rsidRPr="00F23DC3">
        <w:rPr>
          <w:b/>
          <w:bCs/>
        </w:rPr>
        <w:t>mode: summarize</w:t>
      </w:r>
    </w:p>
    <w:p w14:paraId="792BFD28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output: @report.summary</w:t>
      </w:r>
    </w:p>
    <w:p w14:paraId="279BEA35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@end</w:t>
      </w:r>
    </w:p>
    <w:p w14:paraId="2374C4B4" w14:textId="77777777" w:rsidR="00F23DC3" w:rsidRPr="00F23DC3" w:rsidRDefault="00F23DC3" w:rsidP="00F23DC3">
      <w:pPr>
        <w:rPr>
          <w:b/>
          <w:bCs/>
        </w:rPr>
      </w:pPr>
    </w:p>
    <w:p w14:paraId="51AAF1E0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4.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버전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및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시간축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관리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시스템</w:t>
      </w:r>
    </w:p>
    <w:p w14:paraId="260DF8F7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>Git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유사하게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문서의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수정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이력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버전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차이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변경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로그를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구조적으로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추적하고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관리합니다</w:t>
      </w:r>
      <w:r w:rsidRPr="00F23DC3">
        <w:rPr>
          <w:b/>
          <w:bCs/>
          <w:lang w:eastAsia="ko-KR"/>
        </w:rPr>
        <w:t>.</w:t>
      </w:r>
    </w:p>
    <w:p w14:paraId="0114E65D" w14:textId="77777777" w:rsidR="00F23DC3" w:rsidRPr="00F23DC3" w:rsidRDefault="00F23DC3" w:rsidP="00F23DC3">
      <w:pPr>
        <w:numPr>
          <w:ilvl w:val="0"/>
          <w:numId w:val="30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버전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</w:t>
      </w:r>
      <w:r w:rsidRPr="00F23DC3">
        <w:rPr>
          <w:b/>
          <w:bCs/>
          <w:lang w:eastAsia="ko-KR"/>
        </w:rPr>
        <w:t xml:space="preserve"> (@version):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버전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정보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작성자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타임스탬프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변경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요약을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포함합니다</w:t>
      </w:r>
      <w:r w:rsidRPr="00F23DC3">
        <w:rPr>
          <w:b/>
          <w:bCs/>
          <w:lang w:eastAsia="ko-KR"/>
        </w:rPr>
        <w:t>.</w:t>
      </w:r>
    </w:p>
    <w:p w14:paraId="19D62DF7" w14:textId="77777777" w:rsidR="00F23DC3" w:rsidRPr="00F23DC3" w:rsidRDefault="00F23DC3" w:rsidP="00F23DC3">
      <w:pPr>
        <w:numPr>
          <w:ilvl w:val="0"/>
          <w:numId w:val="30"/>
        </w:num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변경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로그</w:t>
      </w:r>
      <w:r w:rsidRPr="00F23DC3">
        <w:rPr>
          <w:b/>
          <w:bCs/>
        </w:rPr>
        <w:t xml:space="preserve"> (@changelog): </w:t>
      </w:r>
      <w:r w:rsidRPr="00F23DC3">
        <w:rPr>
          <w:rFonts w:ascii="맑은 고딕" w:eastAsia="맑은 고딕" w:hAnsi="맑은 고딕" w:cs="맑은 고딕" w:hint="eastAsia"/>
          <w:b/>
          <w:bCs/>
        </w:rPr>
        <w:t>버전별</w:t>
      </w:r>
      <w:r w:rsidRPr="00F23DC3">
        <w:rPr>
          <w:b/>
          <w:bCs/>
        </w:rPr>
        <w:t xml:space="preserve"> added, removed, modified </w:t>
      </w:r>
      <w:r w:rsidRPr="00F23DC3">
        <w:rPr>
          <w:rFonts w:ascii="맑은 고딕" w:eastAsia="맑은 고딕" w:hAnsi="맑은 고딕" w:cs="맑은 고딕" w:hint="eastAsia"/>
          <w:b/>
          <w:bCs/>
        </w:rPr>
        <w:t>내용을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기록합니다</w:t>
      </w:r>
      <w:r w:rsidRPr="00F23DC3">
        <w:rPr>
          <w:b/>
          <w:bCs/>
        </w:rPr>
        <w:t>.</w:t>
      </w:r>
    </w:p>
    <w:p w14:paraId="48AE2EB4" w14:textId="77777777" w:rsidR="00F23DC3" w:rsidRPr="00F23DC3" w:rsidRDefault="00F23DC3" w:rsidP="00F23DC3">
      <w:pPr>
        <w:numPr>
          <w:ilvl w:val="0"/>
          <w:numId w:val="30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타임라인</w:t>
      </w:r>
      <w:r w:rsidRPr="00F23DC3">
        <w:rPr>
          <w:b/>
          <w:bCs/>
          <w:lang w:eastAsia="ko-KR"/>
        </w:rPr>
        <w:t xml:space="preserve"> (@timeline):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문서의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모든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주요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이벤트를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시간순으로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시각화합니다</w:t>
      </w:r>
      <w:r w:rsidRPr="00F23DC3">
        <w:rPr>
          <w:b/>
          <w:bCs/>
          <w:lang w:eastAsia="ko-KR"/>
        </w:rPr>
        <w:t>.</w:t>
      </w:r>
    </w:p>
    <w:p w14:paraId="5D4289CA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lastRenderedPageBreak/>
        <w:t>@version v1.3.2</w:t>
      </w:r>
    </w:p>
    <w:p w14:paraId="5CACFD2C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author: "Orion Systems"</w:t>
      </w:r>
    </w:p>
    <w:p w14:paraId="7379654F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timestamp: 2031-05-21T09:30:00Z</w:t>
      </w:r>
    </w:p>
    <w:p w14:paraId="13309039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based_on: @v1.3.1</w:t>
      </w:r>
    </w:p>
    <w:p w14:paraId="49198C62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</w:rPr>
        <w:t xml:space="preserve">  </w:t>
      </w:r>
      <w:r w:rsidRPr="00F23DC3">
        <w:rPr>
          <w:b/>
          <w:bCs/>
          <w:lang w:eastAsia="ko-KR"/>
        </w:rPr>
        <w:t>summary: "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타임라인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기능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추가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및</w:t>
      </w:r>
      <w:r w:rsidRPr="00F23DC3">
        <w:rPr>
          <w:b/>
          <w:bCs/>
          <w:lang w:eastAsia="ko-KR"/>
        </w:rPr>
        <w:t xml:space="preserve"> Astra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호환성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개선</w:t>
      </w:r>
      <w:r w:rsidRPr="00F23DC3">
        <w:rPr>
          <w:b/>
          <w:bCs/>
          <w:lang w:eastAsia="ko-KR"/>
        </w:rPr>
        <w:t>."</w:t>
      </w:r>
    </w:p>
    <w:p w14:paraId="742B75D9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@end</w:t>
      </w:r>
    </w:p>
    <w:p w14:paraId="4254F567" w14:textId="77777777" w:rsidR="00F23DC3" w:rsidRPr="00F23DC3" w:rsidRDefault="00F23DC3" w:rsidP="00F23DC3">
      <w:pPr>
        <w:rPr>
          <w:b/>
          <w:bCs/>
        </w:rPr>
      </w:pPr>
    </w:p>
    <w:p w14:paraId="505735BA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@changelog v1.3.2</w:t>
      </w:r>
    </w:p>
    <w:p w14:paraId="3CB4FB16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added: ["chrono.timeline", "graph.autolink"]</w:t>
      </w:r>
    </w:p>
    <w:p w14:paraId="06113EA8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modified: ["ai.feedback"]</w:t>
      </w:r>
    </w:p>
    <w:p w14:paraId="5E9D6754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@end</w:t>
      </w:r>
    </w:p>
    <w:p w14:paraId="5791F97A" w14:textId="77777777" w:rsidR="00F23DC3" w:rsidRPr="00F23DC3" w:rsidRDefault="00F23DC3" w:rsidP="00F23DC3">
      <w:pPr>
        <w:rPr>
          <w:b/>
          <w:bCs/>
        </w:rPr>
      </w:pPr>
    </w:p>
    <w:p w14:paraId="161C8FBF" w14:textId="77777777" w:rsidR="00F23DC3" w:rsidRPr="00F23DC3" w:rsidRDefault="00F23DC3" w:rsidP="00F23DC3">
      <w:p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Ⅶ</w:t>
      </w:r>
      <w:r w:rsidRPr="00F23DC3">
        <w:rPr>
          <w:b/>
          <w:bCs/>
        </w:rPr>
        <w:t xml:space="preserve">. </w:t>
      </w:r>
      <w:r w:rsidRPr="00F23DC3">
        <w:rPr>
          <w:rFonts w:ascii="맑은 고딕" w:eastAsia="맑은 고딕" w:hAnsi="맑은 고딕" w:cs="맑은 고딕" w:hint="eastAsia"/>
          <w:b/>
          <w:bCs/>
        </w:rPr>
        <w:t>렌더링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및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표현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계층</w:t>
      </w:r>
      <w:r w:rsidRPr="00F23DC3">
        <w:rPr>
          <w:b/>
          <w:bCs/>
        </w:rPr>
        <w:t xml:space="preserve"> (Rendering and Presentation Layer)</w:t>
      </w:r>
    </w:p>
    <w:p w14:paraId="60C33E5E" w14:textId="77777777" w:rsidR="00F23DC3" w:rsidRPr="00F23DC3" w:rsidRDefault="00F23DC3" w:rsidP="00F23DC3">
      <w:p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문서의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시각적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출력</w:t>
      </w:r>
      <w:r w:rsidRPr="00F23DC3">
        <w:rPr>
          <w:b/>
          <w:bCs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</w:rPr>
        <w:t>상호작용</w:t>
      </w:r>
      <w:r w:rsidRPr="00F23DC3">
        <w:rPr>
          <w:b/>
          <w:bCs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</w:rPr>
        <w:t>반응형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레이아웃을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관리합니다</w:t>
      </w:r>
      <w:r w:rsidRPr="00F23DC3">
        <w:rPr>
          <w:b/>
          <w:bCs/>
        </w:rPr>
        <w:t>.</w:t>
      </w:r>
    </w:p>
    <w:p w14:paraId="3D3C8DE4" w14:textId="77777777" w:rsidR="00F23DC3" w:rsidRPr="00F23DC3" w:rsidRDefault="00F23DC3" w:rsidP="00F23DC3">
      <w:pPr>
        <w:numPr>
          <w:ilvl w:val="0"/>
          <w:numId w:val="31"/>
        </w:num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렌더링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파이프라인</w:t>
      </w:r>
      <w:r w:rsidRPr="00F23DC3">
        <w:rPr>
          <w:b/>
          <w:bCs/>
        </w:rPr>
        <w:t xml:space="preserve">: Parsing → Normalization → Styling → Layout → Presentation </w:t>
      </w:r>
      <w:r w:rsidRPr="00F23DC3">
        <w:rPr>
          <w:rFonts w:ascii="맑은 고딕" w:eastAsia="맑은 고딕" w:hAnsi="맑은 고딕" w:cs="맑은 고딕" w:hint="eastAsia"/>
          <w:b/>
          <w:bCs/>
        </w:rPr>
        <w:t>단계를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거칩니다</w:t>
      </w:r>
      <w:r w:rsidRPr="00F23DC3">
        <w:rPr>
          <w:b/>
          <w:bCs/>
        </w:rPr>
        <w:t>.</w:t>
      </w:r>
    </w:p>
    <w:p w14:paraId="571C3353" w14:textId="77777777" w:rsidR="00F23DC3" w:rsidRPr="00F23DC3" w:rsidRDefault="00F23DC3" w:rsidP="00F23DC3">
      <w:pPr>
        <w:numPr>
          <w:ilvl w:val="0"/>
          <w:numId w:val="31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테마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시스템</w:t>
      </w:r>
      <w:r w:rsidRPr="00F23DC3">
        <w:rPr>
          <w:b/>
          <w:bCs/>
          <w:lang w:eastAsia="ko-KR"/>
        </w:rPr>
        <w:t>: Astra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정의된</w:t>
      </w:r>
      <w:r w:rsidRPr="00F23DC3">
        <w:rPr>
          <w:b/>
          <w:bCs/>
          <w:lang w:eastAsia="ko-KR"/>
        </w:rPr>
        <w:t xml:space="preserve"> @theme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기반으로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렌더링되며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다크</w:t>
      </w:r>
      <w:r w:rsidRPr="00F23DC3">
        <w:rPr>
          <w:b/>
          <w:bCs/>
          <w:lang w:eastAsia="ko-KR"/>
        </w:rPr>
        <w:t>/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라이트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모드를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자동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지원합니다</w:t>
      </w:r>
      <w:r w:rsidRPr="00F23DC3">
        <w:rPr>
          <w:b/>
          <w:bCs/>
          <w:lang w:eastAsia="ko-KR"/>
        </w:rPr>
        <w:t>.</w:t>
      </w:r>
    </w:p>
    <w:p w14:paraId="6FE9ECA3" w14:textId="77777777" w:rsidR="00F23DC3" w:rsidRPr="00F23DC3" w:rsidRDefault="00F23DC3" w:rsidP="00F23DC3">
      <w:pPr>
        <w:numPr>
          <w:ilvl w:val="0"/>
          <w:numId w:val="31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인터랙션</w:t>
      </w:r>
      <w:r w:rsidRPr="00F23DC3">
        <w:rPr>
          <w:b/>
          <w:bCs/>
          <w:lang w:eastAsia="ko-KR"/>
        </w:rPr>
        <w:t xml:space="preserve"> (@interact):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클릭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호버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등의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이벤트와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애니메이션</w:t>
      </w:r>
      <w:r w:rsidRPr="00F23DC3">
        <w:rPr>
          <w:b/>
          <w:bCs/>
          <w:lang w:eastAsia="ko-KR"/>
        </w:rPr>
        <w:t xml:space="preserve">(fade-in, slide-up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등</w:t>
      </w:r>
      <w:r w:rsidRPr="00F23DC3">
        <w:rPr>
          <w:b/>
          <w:bCs/>
          <w:lang w:eastAsia="ko-KR"/>
        </w:rPr>
        <w:t>)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선언적으로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정의합니다</w:t>
      </w:r>
      <w:r w:rsidRPr="00F23DC3">
        <w:rPr>
          <w:b/>
          <w:bCs/>
          <w:lang w:eastAsia="ko-KR"/>
        </w:rPr>
        <w:t>.</w:t>
      </w:r>
    </w:p>
    <w:p w14:paraId="7C282238" w14:textId="77777777" w:rsidR="00F23DC3" w:rsidRPr="00F23DC3" w:rsidRDefault="00F23DC3" w:rsidP="00F23DC3">
      <w:pPr>
        <w:numPr>
          <w:ilvl w:val="0"/>
          <w:numId w:val="31"/>
        </w:num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출력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모드</w:t>
      </w:r>
      <w:r w:rsidRPr="00F23DC3">
        <w:rPr>
          <w:b/>
          <w:bCs/>
        </w:rPr>
        <w:t xml:space="preserve">: web(HTML), static(PDF), terminal, markdown </w:t>
      </w:r>
      <w:r w:rsidRPr="00F23DC3">
        <w:rPr>
          <w:rFonts w:ascii="맑은 고딕" w:eastAsia="맑은 고딕" w:hAnsi="맑은 고딕" w:cs="맑은 고딕" w:hint="eastAsia"/>
          <w:b/>
          <w:bCs/>
        </w:rPr>
        <w:t>등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다양한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포맷을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지원합니다</w:t>
      </w:r>
      <w:r w:rsidRPr="00F23DC3">
        <w:rPr>
          <w:b/>
          <w:bCs/>
        </w:rPr>
        <w:t>.</w:t>
      </w:r>
    </w:p>
    <w:p w14:paraId="2AB5CC09" w14:textId="77777777" w:rsidR="00F23DC3" w:rsidRPr="00F23DC3" w:rsidRDefault="00F23DC3" w:rsidP="00F23DC3">
      <w:pPr>
        <w:numPr>
          <w:ilvl w:val="0"/>
          <w:numId w:val="31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접근성</w:t>
      </w:r>
      <w:r w:rsidRPr="00F23DC3">
        <w:rPr>
          <w:b/>
          <w:bCs/>
          <w:lang w:eastAsia="ko-KR"/>
        </w:rPr>
        <w:t xml:space="preserve">: WCAG 2.2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표준을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준수하여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텍스트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대비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키보드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포커스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등을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보장합니다</w:t>
      </w:r>
      <w:r w:rsidRPr="00F23DC3">
        <w:rPr>
          <w:b/>
          <w:bCs/>
          <w:lang w:eastAsia="ko-KR"/>
        </w:rPr>
        <w:t>.</w:t>
      </w:r>
    </w:p>
    <w:p w14:paraId="1B613B54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@interact panel.expand</w:t>
      </w:r>
    </w:p>
    <w:p w14:paraId="7C2DD8FB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lastRenderedPageBreak/>
        <w:t xml:space="preserve">  trigger: onClick</w:t>
      </w:r>
    </w:p>
    <w:p w14:paraId="05EA22BA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action: toggle(@panel.detail)</w:t>
      </w:r>
    </w:p>
    <w:p w14:paraId="0242F1B2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animation: fade-in 0.3s ease</w:t>
      </w:r>
    </w:p>
    <w:p w14:paraId="5D3EEF03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@end</w:t>
      </w:r>
    </w:p>
    <w:p w14:paraId="52642C85" w14:textId="77777777" w:rsidR="00F23DC3" w:rsidRPr="00F23DC3" w:rsidRDefault="00F23DC3" w:rsidP="00F23DC3">
      <w:pPr>
        <w:rPr>
          <w:b/>
          <w:bCs/>
        </w:rPr>
      </w:pPr>
    </w:p>
    <w:p w14:paraId="680CC068" w14:textId="77777777" w:rsidR="00F23DC3" w:rsidRPr="00F23DC3" w:rsidRDefault="00F23DC3" w:rsidP="00F23DC3">
      <w:p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Ⅷ</w:t>
      </w:r>
      <w:r w:rsidRPr="00F23DC3">
        <w:rPr>
          <w:b/>
          <w:bCs/>
        </w:rPr>
        <w:t xml:space="preserve">. </w:t>
      </w:r>
      <w:r w:rsidRPr="00F23DC3">
        <w:rPr>
          <w:rFonts w:ascii="맑은 고딕" w:eastAsia="맑은 고딕" w:hAnsi="맑은 고딕" w:cs="맑은 고딕" w:hint="eastAsia"/>
          <w:b/>
          <w:bCs/>
        </w:rPr>
        <w:t>개발자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생태계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및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도구</w:t>
      </w:r>
      <w:r w:rsidRPr="00F23DC3">
        <w:rPr>
          <w:b/>
          <w:bCs/>
        </w:rPr>
        <w:t xml:space="preserve"> (Developer Ecosystem &amp; Tooling, v2.0)</w:t>
      </w:r>
    </w:p>
    <w:p w14:paraId="4C3E4AAB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1. IDE </w:t>
      </w:r>
      <w:r w:rsidRPr="00F23DC3">
        <w:rPr>
          <w:rFonts w:ascii="맑은 고딕" w:eastAsia="맑은 고딕" w:hAnsi="맑은 고딕" w:cs="맑은 고딕" w:hint="eastAsia"/>
          <w:b/>
          <w:bCs/>
        </w:rPr>
        <w:t>통합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및</w:t>
      </w:r>
      <w:r w:rsidRPr="00F23DC3">
        <w:rPr>
          <w:b/>
          <w:bCs/>
        </w:rPr>
        <w:t xml:space="preserve"> LSP </w:t>
      </w:r>
      <w:r w:rsidRPr="00F23DC3">
        <w:rPr>
          <w:rFonts w:ascii="맑은 고딕" w:eastAsia="맑은 고딕" w:hAnsi="맑은 고딕" w:cs="맑은 고딕" w:hint="eastAsia"/>
          <w:b/>
          <w:bCs/>
        </w:rPr>
        <w:t>지원</w:t>
      </w:r>
    </w:p>
    <w:p w14:paraId="0CC369C0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LSP(Language Server Protocol) </w:t>
      </w:r>
      <w:r w:rsidRPr="00F23DC3">
        <w:rPr>
          <w:rFonts w:ascii="맑은 고딕" w:eastAsia="맑은 고딕" w:hAnsi="맑은 고딕" w:cs="맑은 고딕" w:hint="eastAsia"/>
          <w:b/>
          <w:bCs/>
        </w:rPr>
        <w:t>기반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확장을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통해</w:t>
      </w:r>
      <w:r w:rsidRPr="00F23DC3">
        <w:rPr>
          <w:b/>
          <w:bCs/>
        </w:rPr>
        <w:t xml:space="preserve"> VSCode, JetBrains </w:t>
      </w:r>
      <w:r w:rsidRPr="00F23DC3">
        <w:rPr>
          <w:rFonts w:ascii="맑은 고딕" w:eastAsia="맑은 고딕" w:hAnsi="맑은 고딕" w:cs="맑은 고딕" w:hint="eastAsia"/>
          <w:b/>
          <w:bCs/>
        </w:rPr>
        <w:t>등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주요</w:t>
      </w:r>
      <w:r w:rsidRPr="00F23DC3">
        <w:rPr>
          <w:b/>
          <w:bCs/>
        </w:rPr>
        <w:t xml:space="preserve"> IDE</w:t>
      </w:r>
      <w:r w:rsidRPr="00F23DC3">
        <w:rPr>
          <w:rFonts w:ascii="맑은 고딕" w:eastAsia="맑은 고딕" w:hAnsi="맑은 고딕" w:cs="맑은 고딕" w:hint="eastAsia"/>
          <w:b/>
          <w:bCs/>
        </w:rPr>
        <w:t>에서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아래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기능을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공식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지원합니다</w:t>
      </w:r>
      <w:r w:rsidRPr="00F23DC3">
        <w:rPr>
          <w:b/>
          <w:bCs/>
        </w:rPr>
        <w:t>.</w:t>
      </w:r>
    </w:p>
    <w:p w14:paraId="3FBCA63E" w14:textId="77777777" w:rsidR="00F23DC3" w:rsidRPr="00F23DC3" w:rsidRDefault="00F23DC3" w:rsidP="00F23DC3">
      <w:pPr>
        <w:numPr>
          <w:ilvl w:val="0"/>
          <w:numId w:val="32"/>
        </w:num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구문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하이라이팅</w:t>
      </w:r>
      <w:r w:rsidRPr="00F23DC3">
        <w:rPr>
          <w:b/>
          <w:bCs/>
        </w:rPr>
        <w:t xml:space="preserve"> (Syntax Highlighting)</w:t>
      </w:r>
    </w:p>
    <w:p w14:paraId="43427AE8" w14:textId="77777777" w:rsidR="00F23DC3" w:rsidRPr="00F23DC3" w:rsidRDefault="00F23DC3" w:rsidP="00F23DC3">
      <w:pPr>
        <w:numPr>
          <w:ilvl w:val="0"/>
          <w:numId w:val="32"/>
        </w:num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자동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완성</w:t>
      </w:r>
      <w:r w:rsidRPr="00F23DC3">
        <w:rPr>
          <w:b/>
          <w:bCs/>
        </w:rPr>
        <w:t xml:space="preserve"> (Autocomplete)</w:t>
      </w:r>
    </w:p>
    <w:p w14:paraId="6871DCB6" w14:textId="77777777" w:rsidR="00F23DC3" w:rsidRPr="00F23DC3" w:rsidRDefault="00F23DC3" w:rsidP="00F23DC3">
      <w:pPr>
        <w:numPr>
          <w:ilvl w:val="0"/>
          <w:numId w:val="32"/>
        </w:num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실시간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오류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검출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및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힌트</w:t>
      </w:r>
    </w:p>
    <w:p w14:paraId="732D286D" w14:textId="77777777" w:rsidR="00F23DC3" w:rsidRPr="00F23DC3" w:rsidRDefault="00F23DC3" w:rsidP="00F23DC3">
      <w:pPr>
        <w:numPr>
          <w:ilvl w:val="0"/>
          <w:numId w:val="32"/>
        </w:num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참조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추적</w:t>
      </w:r>
      <w:r w:rsidRPr="00F23DC3">
        <w:rPr>
          <w:b/>
          <w:bCs/>
        </w:rPr>
        <w:t xml:space="preserve"> (@ </w:t>
      </w:r>
      <w:r w:rsidRPr="00F23DC3">
        <w:rPr>
          <w:rFonts w:ascii="맑은 고딕" w:eastAsia="맑은 고딕" w:hAnsi="맑은 고딕" w:cs="맑은 고딕" w:hint="eastAsia"/>
          <w:b/>
          <w:bCs/>
        </w:rPr>
        <w:t>구문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기반</w:t>
      </w:r>
      <w:r w:rsidRPr="00F23DC3">
        <w:rPr>
          <w:b/>
          <w:bCs/>
        </w:rPr>
        <w:t>)</w:t>
      </w:r>
    </w:p>
    <w:p w14:paraId="2674D689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2. SDK </w:t>
      </w:r>
      <w:r w:rsidRPr="00F23DC3">
        <w:rPr>
          <w:rFonts w:ascii="맑은 고딕" w:eastAsia="맑은 고딕" w:hAnsi="맑은 고딕" w:cs="맑은 고딕" w:hint="eastAsia"/>
          <w:b/>
          <w:bCs/>
        </w:rPr>
        <w:t>및</w:t>
      </w:r>
      <w:r w:rsidRPr="00F23DC3">
        <w:rPr>
          <w:b/>
          <w:bCs/>
        </w:rPr>
        <w:t xml:space="preserve"> CLI </w:t>
      </w:r>
      <w:r w:rsidRPr="00F23DC3">
        <w:rPr>
          <w:rFonts w:ascii="맑은 고딕" w:eastAsia="맑은 고딕" w:hAnsi="맑은 고딕" w:cs="맑은 고딕" w:hint="eastAsia"/>
          <w:b/>
          <w:bCs/>
        </w:rPr>
        <w:t>도구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2454"/>
        <w:gridCol w:w="3691"/>
      </w:tblGrid>
      <w:tr w:rsidR="00F23DC3" w:rsidRPr="00F23DC3" w14:paraId="66C7A36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56FFD6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도구명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A1AC2F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언어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5728DD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주요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기능</w:t>
            </w:r>
          </w:p>
        </w:tc>
      </w:tr>
      <w:tr w:rsidR="00F23DC3" w:rsidRPr="00F23DC3" w14:paraId="1A45A81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D5008A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lyra-sdk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82583D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Python / TypeScript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801F83" w14:textId="77777777" w:rsidR="00F23DC3" w:rsidRPr="00F23DC3" w:rsidRDefault="00F23DC3" w:rsidP="00F23DC3">
            <w:pPr>
              <w:rPr>
                <w:b/>
                <w:bCs/>
                <w:lang w:eastAsia="ko-KR"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파서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및</w:t>
            </w:r>
            <w:r w:rsidRPr="00F23DC3">
              <w:rPr>
                <w:b/>
                <w:bCs/>
                <w:lang w:eastAsia="ko-KR"/>
              </w:rPr>
              <w:t xml:space="preserve"> AST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접근</w:t>
            </w:r>
            <w:r w:rsidRPr="00F23DC3">
              <w:rPr>
                <w:b/>
                <w:bCs/>
                <w:lang w:eastAsia="ko-KR"/>
              </w:rPr>
              <w:t xml:space="preserve"> API</w:t>
            </w:r>
          </w:p>
        </w:tc>
      </w:tr>
      <w:tr w:rsidR="00F23DC3" w:rsidRPr="00F23DC3" w14:paraId="406B346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4EBA2B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astra-tools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4903D3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Node.js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248767" w14:textId="77777777" w:rsidR="00F23DC3" w:rsidRPr="00F23DC3" w:rsidRDefault="00F23DC3" w:rsidP="00F23DC3">
            <w:pPr>
              <w:rPr>
                <w:b/>
                <w:bCs/>
                <w:lang w:eastAsia="ko-KR"/>
              </w:rPr>
            </w:pPr>
            <w:r w:rsidRPr="00F23DC3">
              <w:rPr>
                <w:b/>
                <w:bCs/>
                <w:lang w:eastAsia="ko-KR"/>
              </w:rPr>
              <w:t xml:space="preserve">Astra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정의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검증</w:t>
            </w:r>
            <w:r w:rsidRPr="00F23DC3">
              <w:rPr>
                <w:b/>
                <w:bCs/>
                <w:lang w:eastAsia="ko-KR"/>
              </w:rPr>
              <w:t xml:space="preserve">,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모듈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병합</w:t>
            </w:r>
          </w:p>
        </w:tc>
      </w:tr>
      <w:tr w:rsidR="00F23DC3" w:rsidRPr="00F23DC3" w14:paraId="3F151AC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C6909C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lyra-cli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A6A32A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CLI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CE4AB8" w14:textId="77777777" w:rsidR="00F23DC3" w:rsidRPr="00F23DC3" w:rsidRDefault="00F23DC3" w:rsidP="00F23DC3">
            <w:pPr>
              <w:rPr>
                <w:b/>
                <w:bCs/>
                <w:lang w:eastAsia="ko-KR"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문법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검사</w:t>
            </w:r>
            <w:r w:rsidRPr="00F23DC3">
              <w:rPr>
                <w:b/>
                <w:bCs/>
                <w:lang w:eastAsia="ko-KR"/>
              </w:rPr>
              <w:t xml:space="preserve">,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렌더링</w:t>
            </w:r>
            <w:r w:rsidRPr="00F23DC3">
              <w:rPr>
                <w:b/>
                <w:bCs/>
                <w:lang w:eastAsia="ko-KR"/>
              </w:rPr>
              <w:t xml:space="preserve">,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빌드</w:t>
            </w:r>
            <w:r w:rsidRPr="00F23DC3">
              <w:rPr>
                <w:b/>
                <w:bCs/>
                <w:lang w:eastAsia="ko-KR"/>
              </w:rPr>
              <w:t xml:space="preserve">,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버전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관리</w:t>
            </w:r>
          </w:p>
        </w:tc>
      </w:tr>
    </w:tbl>
    <w:p w14:paraId="27B05ADF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# CLI </w:t>
      </w:r>
      <w:r w:rsidRPr="00F23DC3">
        <w:rPr>
          <w:rFonts w:ascii="맑은 고딕" w:eastAsia="맑은 고딕" w:hAnsi="맑은 고딕" w:cs="맑은 고딕" w:hint="eastAsia"/>
          <w:b/>
          <w:bCs/>
        </w:rPr>
        <w:t>사용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예시</w:t>
      </w:r>
    </w:p>
    <w:p w14:paraId="339AF80D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$lyra build main.lyra --out dist/$ lyra render main.lyra --format html</w:t>
      </w:r>
    </w:p>
    <w:p w14:paraId="5B2AD8CC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lastRenderedPageBreak/>
        <w:t>$ lyra commit -m "update semantic layer"</w:t>
      </w:r>
    </w:p>
    <w:p w14:paraId="15CBEE4B" w14:textId="77777777" w:rsidR="00F23DC3" w:rsidRPr="00F23DC3" w:rsidRDefault="00F23DC3" w:rsidP="00F23DC3">
      <w:pPr>
        <w:rPr>
          <w:b/>
          <w:bCs/>
        </w:rPr>
      </w:pPr>
    </w:p>
    <w:p w14:paraId="4B81611A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3. </w:t>
      </w:r>
      <w:r w:rsidRPr="00F23DC3">
        <w:rPr>
          <w:rFonts w:ascii="맑은 고딕" w:eastAsia="맑은 고딕" w:hAnsi="맑은 고딕" w:cs="맑은 고딕" w:hint="eastAsia"/>
          <w:b/>
          <w:bCs/>
        </w:rPr>
        <w:t>개발자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지원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도구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1623"/>
        <w:gridCol w:w="4503"/>
      </w:tblGrid>
      <w:tr w:rsidR="00F23DC3" w:rsidRPr="00F23DC3" w14:paraId="6FCE820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770294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도구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AAC355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목적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144601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설명</w:t>
            </w:r>
          </w:p>
        </w:tc>
      </w:tr>
      <w:tr w:rsidR="00F23DC3" w:rsidRPr="00F23DC3" w14:paraId="01788DD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60504A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VSCode Plugin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F514CD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편집기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통합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2BE837" w14:textId="77777777" w:rsidR="00F23DC3" w:rsidRPr="00F23DC3" w:rsidRDefault="00F23DC3" w:rsidP="00F23DC3">
            <w:pPr>
              <w:rPr>
                <w:b/>
                <w:bCs/>
                <w:lang w:eastAsia="ko-KR"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하이라이팅</w:t>
            </w:r>
            <w:r w:rsidRPr="00F23DC3">
              <w:rPr>
                <w:b/>
                <w:bCs/>
                <w:lang w:eastAsia="ko-KR"/>
              </w:rPr>
              <w:t xml:space="preserve">,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구조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트리</w:t>
            </w:r>
            <w:r w:rsidRPr="00F23DC3">
              <w:rPr>
                <w:b/>
                <w:bCs/>
                <w:lang w:eastAsia="ko-KR"/>
              </w:rPr>
              <w:t xml:space="preserve">,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블록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접기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지원</w:t>
            </w:r>
          </w:p>
        </w:tc>
      </w:tr>
      <w:tr w:rsidR="00F23DC3" w:rsidRPr="00F23DC3" w14:paraId="4032202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E5BDA2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RenderKit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A8AB7E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출력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엔진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C7FC98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 xml:space="preserve">HTML, PDF, Markdown, Terminal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렌더러</w:t>
            </w:r>
          </w:p>
        </w:tc>
      </w:tr>
      <w:tr w:rsidR="00F23DC3" w:rsidRPr="00F23DC3" w14:paraId="56BB6D7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09005D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Astra Studio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5FDB76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시각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관리</w:t>
            </w:r>
            <w:r w:rsidRPr="00F23DC3">
              <w:rPr>
                <w:b/>
                <w:bCs/>
              </w:rPr>
              <w:t xml:space="preserve"> UI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72F204" w14:textId="77777777" w:rsidR="00F23DC3" w:rsidRPr="00F23DC3" w:rsidRDefault="00F23DC3" w:rsidP="00F23DC3">
            <w:pPr>
              <w:rPr>
                <w:b/>
                <w:bCs/>
                <w:lang w:eastAsia="ko-KR"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모듈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관리</w:t>
            </w:r>
            <w:r w:rsidRPr="00F23DC3">
              <w:rPr>
                <w:b/>
                <w:bCs/>
                <w:lang w:eastAsia="ko-KR"/>
              </w:rPr>
              <w:t xml:space="preserve">,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그래프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시각화</w:t>
            </w:r>
          </w:p>
        </w:tc>
      </w:tr>
    </w:tbl>
    <w:p w14:paraId="6F63BBFB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Ⅸ</w:t>
      </w:r>
      <w:r w:rsidRPr="00F23DC3">
        <w:rPr>
          <w:b/>
          <w:bCs/>
          <w:lang w:eastAsia="ko-KR"/>
        </w:rPr>
        <w:t xml:space="preserve">.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성능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및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보안</w:t>
      </w:r>
      <w:r w:rsidRPr="00F23DC3">
        <w:rPr>
          <w:b/>
          <w:bCs/>
          <w:lang w:eastAsia="ko-KR"/>
        </w:rPr>
        <w:t xml:space="preserve"> (Performance &amp; Security, v2.0)</w:t>
      </w:r>
    </w:p>
    <w:p w14:paraId="602F8424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1.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성능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최적화</w:t>
      </w:r>
    </w:p>
    <w:p w14:paraId="19ED51F1" w14:textId="77777777" w:rsidR="00F23DC3" w:rsidRPr="00F23DC3" w:rsidRDefault="00F23DC3" w:rsidP="00F23DC3">
      <w:p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대규모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문서를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효율적으로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처리하기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위해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다음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기능을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도입합니다</w:t>
      </w:r>
      <w:r w:rsidRPr="00F23DC3">
        <w:rPr>
          <w:b/>
          <w:bCs/>
          <w:lang w:eastAsia="ko-KR"/>
        </w:rPr>
        <w:t>.</w:t>
      </w:r>
    </w:p>
    <w:p w14:paraId="406D3D81" w14:textId="77777777" w:rsidR="00F23DC3" w:rsidRPr="00F23DC3" w:rsidRDefault="00F23DC3" w:rsidP="00F23DC3">
      <w:pPr>
        <w:numPr>
          <w:ilvl w:val="0"/>
          <w:numId w:val="33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스트리밍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파서</w:t>
      </w:r>
      <w:r w:rsidRPr="00F23DC3">
        <w:rPr>
          <w:b/>
          <w:bCs/>
          <w:lang w:eastAsia="ko-KR"/>
        </w:rPr>
        <w:t xml:space="preserve"> (Streaming Parser):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메모리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사용량을</w:t>
      </w:r>
      <w:r w:rsidRPr="00F23DC3">
        <w:rPr>
          <w:b/>
          <w:bCs/>
          <w:lang w:eastAsia="ko-KR"/>
        </w:rPr>
        <w:t xml:space="preserve"> 40%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감소시킵니다</w:t>
      </w:r>
      <w:r w:rsidRPr="00F23DC3">
        <w:rPr>
          <w:b/>
          <w:bCs/>
          <w:lang w:eastAsia="ko-KR"/>
        </w:rPr>
        <w:t>.</w:t>
      </w:r>
    </w:p>
    <w:p w14:paraId="39DD451F" w14:textId="77777777" w:rsidR="00F23DC3" w:rsidRPr="00F23DC3" w:rsidRDefault="00F23DC3" w:rsidP="00F23DC3">
      <w:pPr>
        <w:numPr>
          <w:ilvl w:val="0"/>
          <w:numId w:val="33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병렬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구문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분석</w:t>
      </w:r>
      <w:r w:rsidRPr="00F23DC3">
        <w:rPr>
          <w:b/>
          <w:bCs/>
          <w:lang w:eastAsia="ko-KR"/>
        </w:rPr>
        <w:t xml:space="preserve"> (Parallel Parsing):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멀티스레드를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활용하여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파싱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속도를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높입니다</w:t>
      </w:r>
      <w:r w:rsidRPr="00F23DC3">
        <w:rPr>
          <w:b/>
          <w:bCs/>
          <w:lang w:eastAsia="ko-KR"/>
        </w:rPr>
        <w:t>.</w:t>
      </w:r>
    </w:p>
    <w:p w14:paraId="78B18622" w14:textId="77777777" w:rsidR="00F23DC3" w:rsidRPr="00F23DC3" w:rsidRDefault="00F23DC3" w:rsidP="00F23DC3">
      <w:pPr>
        <w:numPr>
          <w:ilvl w:val="0"/>
          <w:numId w:val="33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지연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렌더링</w:t>
      </w:r>
      <w:r w:rsidRPr="00F23DC3">
        <w:rPr>
          <w:b/>
          <w:bCs/>
          <w:lang w:eastAsia="ko-KR"/>
        </w:rPr>
        <w:t xml:space="preserve"> (Lazy Rendering):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화면에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보이는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부분만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렌더링하여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초기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로딩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속도를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개선합니다</w:t>
      </w:r>
      <w:r w:rsidRPr="00F23DC3">
        <w:rPr>
          <w:b/>
          <w:bCs/>
          <w:lang w:eastAsia="ko-KR"/>
        </w:rPr>
        <w:t>.</w:t>
      </w:r>
    </w:p>
    <w:p w14:paraId="4D73B851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2. </w:t>
      </w:r>
      <w:r w:rsidRPr="00F23DC3">
        <w:rPr>
          <w:rFonts w:ascii="맑은 고딕" w:eastAsia="맑은 고딕" w:hAnsi="맑은 고딕" w:cs="맑은 고딕" w:hint="eastAsia"/>
          <w:b/>
          <w:bCs/>
        </w:rPr>
        <w:t>보안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정책</w:t>
      </w:r>
    </w:p>
    <w:p w14:paraId="6B72DFE7" w14:textId="77777777" w:rsidR="00F23DC3" w:rsidRPr="00F23DC3" w:rsidRDefault="00F23DC3" w:rsidP="00F23DC3">
      <w:pPr>
        <w:numPr>
          <w:ilvl w:val="0"/>
          <w:numId w:val="34"/>
        </w:numPr>
        <w:rPr>
          <w:b/>
          <w:bCs/>
          <w:lang w:eastAsia="ko-KR"/>
        </w:rPr>
      </w:pP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리소스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로드</w:t>
      </w:r>
      <w:r w:rsidRPr="00F23DC3">
        <w:rPr>
          <w:b/>
          <w:bCs/>
          <w:lang w:eastAsia="ko-KR"/>
        </w:rPr>
        <w:t xml:space="preserve">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외부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리소스</w:t>
      </w:r>
      <w:r w:rsidRPr="00F23DC3">
        <w:rPr>
          <w:b/>
          <w:bCs/>
          <w:lang w:eastAsia="ko-KR"/>
        </w:rPr>
        <w:t>(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이미지</w:t>
      </w:r>
      <w:r w:rsidRPr="00F23DC3">
        <w:rPr>
          <w:b/>
          <w:bCs/>
          <w:lang w:eastAsia="ko-KR"/>
        </w:rPr>
        <w:t xml:space="preserve">,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아이콘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등</w:t>
      </w:r>
      <w:r w:rsidRPr="00F23DC3">
        <w:rPr>
          <w:b/>
          <w:bCs/>
          <w:lang w:eastAsia="ko-KR"/>
        </w:rPr>
        <w:t>)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는</w:t>
      </w:r>
      <w:r w:rsidRPr="00F23DC3">
        <w:rPr>
          <w:b/>
          <w:bCs/>
          <w:lang w:eastAsia="ko-KR"/>
        </w:rPr>
        <w:t xml:space="preserve"> HTTPS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프로토콜만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허용합니다</w:t>
      </w:r>
      <w:r w:rsidRPr="00F23DC3">
        <w:rPr>
          <w:b/>
          <w:bCs/>
          <w:lang w:eastAsia="ko-KR"/>
        </w:rPr>
        <w:t>.</w:t>
      </w:r>
    </w:p>
    <w:p w14:paraId="31049103" w14:textId="77777777" w:rsidR="00F23DC3" w:rsidRPr="00F23DC3" w:rsidRDefault="00F23DC3" w:rsidP="00F23DC3">
      <w:pPr>
        <w:numPr>
          <w:ilvl w:val="0"/>
          <w:numId w:val="34"/>
        </w:num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AI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실행</w:t>
      </w:r>
      <w:r w:rsidRPr="00F23DC3">
        <w:rPr>
          <w:b/>
          <w:bCs/>
          <w:lang w:eastAsia="ko-KR"/>
        </w:rPr>
        <w:t xml:space="preserve">: @ai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실행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모든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활동을</w:t>
      </w:r>
      <w:r w:rsidRPr="00F23DC3">
        <w:rPr>
          <w:b/>
          <w:bCs/>
          <w:lang w:eastAsia="ko-KR"/>
        </w:rPr>
        <w:t xml:space="preserve"> @log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에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필수로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기록합니다</w:t>
      </w:r>
      <w:r w:rsidRPr="00F23DC3">
        <w:rPr>
          <w:b/>
          <w:bCs/>
          <w:lang w:eastAsia="ko-KR"/>
        </w:rPr>
        <w:t>.</w:t>
      </w:r>
    </w:p>
    <w:p w14:paraId="173BEFBE" w14:textId="77777777" w:rsidR="00F23DC3" w:rsidRPr="00F23DC3" w:rsidRDefault="00F23DC3" w:rsidP="00F23DC3">
      <w:pPr>
        <w:numPr>
          <w:ilvl w:val="0"/>
          <w:numId w:val="34"/>
        </w:num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렌더링</w:t>
      </w:r>
      <w:r w:rsidRPr="00F23DC3">
        <w:rPr>
          <w:b/>
          <w:bCs/>
        </w:rPr>
        <w:t xml:space="preserve">: </w:t>
      </w:r>
      <w:r w:rsidRPr="00F23DC3">
        <w:rPr>
          <w:rFonts w:ascii="맑은 고딕" w:eastAsia="맑은 고딕" w:hAnsi="맑은 고딕" w:cs="맑은 고딕" w:hint="eastAsia"/>
          <w:b/>
          <w:bCs/>
        </w:rPr>
        <w:t>웹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렌더링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시</w:t>
      </w:r>
      <w:r w:rsidRPr="00F23DC3">
        <w:rPr>
          <w:b/>
          <w:bCs/>
        </w:rPr>
        <w:t xml:space="preserve"> CSP(Content Security Policy)</w:t>
      </w:r>
      <w:r w:rsidRPr="00F23DC3">
        <w:rPr>
          <w:rFonts w:ascii="맑은 고딕" w:eastAsia="맑은 고딕" w:hAnsi="맑은 고딕" w:cs="맑은 고딕" w:hint="eastAsia"/>
          <w:b/>
          <w:bCs/>
        </w:rPr>
        <w:t>를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활성화하여</w:t>
      </w:r>
      <w:r w:rsidRPr="00F23DC3">
        <w:rPr>
          <w:b/>
          <w:bCs/>
        </w:rPr>
        <w:t xml:space="preserve"> XSS </w:t>
      </w:r>
      <w:r w:rsidRPr="00F23DC3">
        <w:rPr>
          <w:rFonts w:ascii="맑은 고딕" w:eastAsia="맑은 고딕" w:hAnsi="맑은 고딕" w:cs="맑은 고딕" w:hint="eastAsia"/>
          <w:b/>
          <w:bCs/>
        </w:rPr>
        <w:t>공격을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방지합니다</w:t>
      </w:r>
      <w:r w:rsidRPr="00F23DC3">
        <w:rPr>
          <w:b/>
          <w:bCs/>
        </w:rPr>
        <w:t>.</w:t>
      </w:r>
    </w:p>
    <w:p w14:paraId="716902B8" w14:textId="77777777" w:rsidR="00F23DC3" w:rsidRPr="00F23DC3" w:rsidRDefault="00F23DC3" w:rsidP="00F23DC3">
      <w:pPr>
        <w:numPr>
          <w:ilvl w:val="0"/>
          <w:numId w:val="34"/>
        </w:numPr>
        <w:rPr>
          <w:b/>
          <w:bCs/>
          <w:lang w:eastAsia="ko-KR"/>
        </w:rPr>
      </w:pPr>
      <w:r w:rsidRPr="00F23DC3">
        <w:rPr>
          <w:b/>
          <w:bCs/>
          <w:lang w:eastAsia="ko-KR"/>
        </w:rPr>
        <w:lastRenderedPageBreak/>
        <w:t xml:space="preserve">SDK: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모든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파일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접근은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샌드박스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환경에서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수행됩니다</w:t>
      </w:r>
      <w:r w:rsidRPr="00F23DC3">
        <w:rPr>
          <w:b/>
          <w:bCs/>
          <w:lang w:eastAsia="ko-KR"/>
        </w:rPr>
        <w:t>.</w:t>
      </w:r>
    </w:p>
    <w:p w14:paraId="649A3D9C" w14:textId="77777777" w:rsidR="00F23DC3" w:rsidRPr="00F23DC3" w:rsidRDefault="00F23DC3" w:rsidP="00F23DC3">
      <w:p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부록</w:t>
      </w:r>
      <w:r w:rsidRPr="00F23DC3">
        <w:rPr>
          <w:b/>
          <w:bCs/>
        </w:rPr>
        <w:t xml:space="preserve"> (Annex)</w:t>
      </w:r>
    </w:p>
    <w:p w14:paraId="0C3A71C0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A.1 </w:t>
      </w:r>
      <w:r w:rsidRPr="00F23DC3">
        <w:rPr>
          <w:rFonts w:ascii="맑은 고딕" w:eastAsia="맑은 고딕" w:hAnsi="맑은 고딕" w:cs="맑은 고딕" w:hint="eastAsia"/>
          <w:b/>
          <w:bCs/>
        </w:rPr>
        <w:t>표준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라이브러리</w:t>
      </w:r>
      <w:r w:rsidRPr="00F23DC3">
        <w:rPr>
          <w:b/>
          <w:bCs/>
        </w:rPr>
        <w:t xml:space="preserve"> (Standard Library)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"/>
        <w:gridCol w:w="3465"/>
        <w:gridCol w:w="4677"/>
      </w:tblGrid>
      <w:tr w:rsidR="00F23DC3" w:rsidRPr="00F23DC3" w14:paraId="7F4919C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2A91B1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구분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23FCF5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이름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AC0BAF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설명</w:t>
            </w:r>
          </w:p>
        </w:tc>
      </w:tr>
      <w:tr w:rsidR="00F23DC3" w:rsidRPr="00F23DC3" w14:paraId="6D376F6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6DF182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타입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D6CD63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color.hex, id.ref, text.rich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921B8A" w14:textId="77777777" w:rsidR="00F23DC3" w:rsidRPr="00F23DC3" w:rsidRDefault="00F23DC3" w:rsidP="00F23DC3">
            <w:pPr>
              <w:rPr>
                <w:b/>
                <w:bCs/>
                <w:lang w:eastAsia="ko-KR"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색상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코드</w:t>
            </w:r>
            <w:r w:rsidRPr="00F23DC3">
              <w:rPr>
                <w:b/>
                <w:bCs/>
                <w:lang w:eastAsia="ko-KR"/>
              </w:rPr>
              <w:t xml:space="preserve">,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문서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참조</w:t>
            </w:r>
            <w:r w:rsidRPr="00F23DC3">
              <w:rPr>
                <w:b/>
                <w:bCs/>
                <w:lang w:eastAsia="ko-KR"/>
              </w:rPr>
              <w:t xml:space="preserve"> ID,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서식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포함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텍스트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등</w:t>
            </w:r>
          </w:p>
        </w:tc>
      </w:tr>
      <w:tr w:rsidR="00F23DC3" w:rsidRPr="00F23DC3" w14:paraId="32F2D84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B975F9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패널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EF83BC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panel.location, panel.calendar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D9891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위치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정보</w:t>
            </w:r>
            <w:r w:rsidRPr="00F23DC3">
              <w:rPr>
                <w:b/>
                <w:bCs/>
              </w:rPr>
              <w:t xml:space="preserve">,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캘린더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패널</w:t>
            </w:r>
          </w:p>
        </w:tc>
      </w:tr>
      <w:tr w:rsidR="00F23DC3" w:rsidRPr="00F23DC3" w14:paraId="2BFA776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600153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관계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1F8559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references, depends_on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4B8A03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인용</w:t>
            </w:r>
            <w:r w:rsidRPr="00F23DC3">
              <w:rPr>
                <w:b/>
                <w:bCs/>
              </w:rPr>
              <w:t xml:space="preserve">,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기능적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의존</w:t>
            </w:r>
            <w:r w:rsidRPr="00F23DC3">
              <w:rPr>
                <w:b/>
                <w:bCs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관계</w:t>
            </w:r>
          </w:p>
        </w:tc>
      </w:tr>
      <w:tr w:rsidR="00F23DC3" w:rsidRPr="00F23DC3" w14:paraId="5C29B1B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C34385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</w:rPr>
              <w:t>테마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021963" w14:textId="77777777" w:rsidR="00F23DC3" w:rsidRPr="00F23DC3" w:rsidRDefault="00F23DC3" w:rsidP="00F23DC3">
            <w:pPr>
              <w:rPr>
                <w:b/>
                <w:bCs/>
              </w:rPr>
            </w:pPr>
            <w:r w:rsidRPr="00F23DC3">
              <w:rPr>
                <w:b/>
                <w:bCs/>
              </w:rPr>
              <w:t>ui.light, ui.dark, ui.paper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94BD29" w14:textId="77777777" w:rsidR="00F23DC3" w:rsidRPr="00F23DC3" w:rsidRDefault="00F23DC3" w:rsidP="00F23DC3">
            <w:pPr>
              <w:rPr>
                <w:b/>
                <w:bCs/>
                <w:lang w:eastAsia="ko-KR"/>
              </w:rPr>
            </w:pP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밝은</w:t>
            </w:r>
            <w:r w:rsidRPr="00F23DC3">
              <w:rPr>
                <w:b/>
                <w:bCs/>
                <w:lang w:eastAsia="ko-KR"/>
              </w:rPr>
              <w:t>/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어두운</w:t>
            </w:r>
            <w:r w:rsidRPr="00F23DC3">
              <w:rPr>
                <w:b/>
                <w:bCs/>
                <w:lang w:eastAsia="ko-KR"/>
              </w:rPr>
              <w:t>/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인쇄용</w:t>
            </w:r>
            <w:r w:rsidRPr="00F23DC3">
              <w:rPr>
                <w:b/>
                <w:bCs/>
                <w:lang w:eastAsia="ko-KR"/>
              </w:rPr>
              <w:t xml:space="preserve"> </w:t>
            </w:r>
            <w:r w:rsidRPr="00F23DC3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테마</w:t>
            </w:r>
          </w:p>
        </w:tc>
      </w:tr>
    </w:tbl>
    <w:p w14:paraId="4692F7C5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A.2 </w:t>
      </w:r>
      <w:r w:rsidRPr="00F23DC3">
        <w:rPr>
          <w:rFonts w:ascii="맑은 고딕" w:eastAsia="맑은 고딕" w:hAnsi="맑은 고딕" w:cs="맑은 고딕" w:hint="eastAsia"/>
          <w:b/>
          <w:bCs/>
        </w:rPr>
        <w:t>확장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문법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샘플</w:t>
      </w:r>
      <w:r w:rsidRPr="00F23DC3">
        <w:rPr>
          <w:b/>
          <w:bCs/>
        </w:rPr>
        <w:t xml:space="preserve"> (Extended Syntax Examples)</w:t>
      </w:r>
    </w:p>
    <w:p w14:paraId="0F380EF2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@document travel.journal</w:t>
      </w:r>
    </w:p>
    <w:p w14:paraId="74A20D3D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title: "</w:t>
      </w:r>
      <w:r w:rsidRPr="00F23DC3">
        <w:rPr>
          <w:rFonts w:ascii="맑은 고딕" w:eastAsia="맑은 고딕" w:hAnsi="맑은 고딕" w:cs="맑은 고딕" w:hint="eastAsia"/>
          <w:b/>
          <w:bCs/>
        </w:rPr>
        <w:t>유럽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여행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일지</w:t>
      </w:r>
      <w:r w:rsidRPr="00F23DC3">
        <w:rPr>
          <w:b/>
          <w:bCs/>
        </w:rPr>
        <w:t>"</w:t>
      </w:r>
    </w:p>
    <w:p w14:paraId="07E2C743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author: Luna</w:t>
      </w:r>
    </w:p>
    <w:p w14:paraId="2203109C" w14:textId="77777777" w:rsidR="00F23DC3" w:rsidRPr="00F23DC3" w:rsidRDefault="00F23DC3" w:rsidP="00F23DC3">
      <w:pPr>
        <w:rPr>
          <w:b/>
          <w:bCs/>
        </w:rPr>
      </w:pPr>
    </w:p>
    <w:p w14:paraId="6AA0FE25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@use ui.dark from "astra/common/ui.astra"</w:t>
      </w:r>
    </w:p>
    <w:p w14:paraId="3D42CA9A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@apply ui.dark</w:t>
      </w:r>
    </w:p>
    <w:p w14:paraId="466344C5" w14:textId="77777777" w:rsidR="00F23DC3" w:rsidRPr="00F23DC3" w:rsidRDefault="00F23DC3" w:rsidP="00F23DC3">
      <w:pPr>
        <w:rPr>
          <w:b/>
          <w:bCs/>
        </w:rPr>
      </w:pPr>
    </w:p>
    <w:p w14:paraId="695216B3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@panel location</w:t>
      </w:r>
    </w:p>
    <w:p w14:paraId="0D3DC8C4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name: Colosseum</w:t>
      </w:r>
    </w:p>
    <w:p w14:paraId="164BC4B9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address: Rome, Italy</w:t>
      </w:r>
    </w:p>
    <w:p w14:paraId="73C6A58D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link: "[https://goo.gl/maps/](https://goo.gl/maps/)..."</w:t>
      </w:r>
    </w:p>
    <w:p w14:paraId="26CA02D7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lastRenderedPageBreak/>
        <w:t xml:space="preserve">  @end</w:t>
      </w:r>
    </w:p>
    <w:p w14:paraId="2EDBCC3F" w14:textId="77777777" w:rsidR="00F23DC3" w:rsidRPr="00F23DC3" w:rsidRDefault="00F23DC3" w:rsidP="00F23DC3">
      <w:pPr>
        <w:rPr>
          <w:b/>
          <w:bCs/>
        </w:rPr>
      </w:pPr>
    </w:p>
    <w:p w14:paraId="41375412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@semantic document.journal</w:t>
      </w:r>
    </w:p>
    <w:p w14:paraId="02A0FF73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intent: narrate</w:t>
      </w:r>
    </w:p>
    <w:p w14:paraId="75748823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  emotion: reflective</w:t>
      </w:r>
    </w:p>
    <w:p w14:paraId="12978AC0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  @end</w:t>
      </w:r>
    </w:p>
    <w:p w14:paraId="5AB29EAC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>@end</w:t>
      </w:r>
    </w:p>
    <w:p w14:paraId="117E0BCC" w14:textId="77777777" w:rsidR="00F23DC3" w:rsidRPr="00F23DC3" w:rsidRDefault="00F23DC3" w:rsidP="00F23DC3">
      <w:pPr>
        <w:rPr>
          <w:b/>
          <w:bCs/>
        </w:rPr>
      </w:pPr>
    </w:p>
    <w:p w14:paraId="2B974663" w14:textId="77777777" w:rsidR="00F23DC3" w:rsidRPr="00F23DC3" w:rsidRDefault="00F23DC3" w:rsidP="00F23DC3">
      <w:pPr>
        <w:rPr>
          <w:b/>
          <w:bCs/>
        </w:rPr>
      </w:pPr>
      <w:r w:rsidRPr="00F23DC3">
        <w:rPr>
          <w:b/>
          <w:bCs/>
        </w:rPr>
        <w:t xml:space="preserve">A.3 </w:t>
      </w:r>
      <w:r w:rsidRPr="00F23DC3">
        <w:rPr>
          <w:rFonts w:ascii="맑은 고딕" w:eastAsia="맑은 고딕" w:hAnsi="맑은 고딕" w:cs="맑은 고딕" w:hint="eastAsia"/>
          <w:b/>
          <w:bCs/>
        </w:rPr>
        <w:t>구현자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참고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사양</w:t>
      </w:r>
      <w:r w:rsidRPr="00F23DC3">
        <w:rPr>
          <w:b/>
          <w:bCs/>
        </w:rPr>
        <w:t xml:space="preserve"> (Developer Appendix)</w:t>
      </w:r>
    </w:p>
    <w:p w14:paraId="6573FD0F" w14:textId="77777777" w:rsidR="00F23DC3" w:rsidRPr="00F23DC3" w:rsidRDefault="00F23DC3" w:rsidP="00F23DC3">
      <w:pPr>
        <w:numPr>
          <w:ilvl w:val="0"/>
          <w:numId w:val="35"/>
        </w:num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파서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구조</w:t>
      </w:r>
      <w:r w:rsidRPr="00F23DC3">
        <w:rPr>
          <w:b/>
          <w:bCs/>
        </w:rPr>
        <w:t>: Lexer -&gt; Parser -&gt; Validator -&gt; Renderer</w:t>
      </w:r>
    </w:p>
    <w:p w14:paraId="2DC01206" w14:textId="77777777" w:rsidR="00F23DC3" w:rsidRPr="00F23DC3" w:rsidRDefault="00F23DC3" w:rsidP="00F23DC3">
      <w:pPr>
        <w:numPr>
          <w:ilvl w:val="0"/>
          <w:numId w:val="35"/>
        </w:num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파일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시스템</w:t>
      </w:r>
      <w:r w:rsidRPr="00F23DC3">
        <w:rPr>
          <w:b/>
          <w:bCs/>
        </w:rPr>
        <w:t xml:space="preserve">: main.lyra, src/*.astra, assets/* </w:t>
      </w:r>
      <w:r w:rsidRPr="00F23DC3">
        <w:rPr>
          <w:rFonts w:ascii="맑은 고딕" w:eastAsia="맑은 고딕" w:hAnsi="맑은 고딕" w:cs="맑은 고딕" w:hint="eastAsia"/>
          <w:b/>
          <w:bCs/>
        </w:rPr>
        <w:t>구조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권장</w:t>
      </w:r>
    </w:p>
    <w:p w14:paraId="3C804766" w14:textId="77777777" w:rsidR="00F23DC3" w:rsidRPr="00F23DC3" w:rsidRDefault="00F23DC3" w:rsidP="00F23DC3">
      <w:pPr>
        <w:numPr>
          <w:ilvl w:val="0"/>
          <w:numId w:val="35"/>
        </w:num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표준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에러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코드</w:t>
      </w:r>
      <w:r w:rsidRPr="00F23DC3">
        <w:rPr>
          <w:b/>
          <w:bCs/>
        </w:rPr>
        <w:t>:</w:t>
      </w:r>
    </w:p>
    <w:p w14:paraId="203FD804" w14:textId="77777777" w:rsidR="00F23DC3" w:rsidRPr="00F23DC3" w:rsidRDefault="00F23DC3" w:rsidP="00F23DC3">
      <w:pPr>
        <w:numPr>
          <w:ilvl w:val="1"/>
          <w:numId w:val="35"/>
        </w:num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E001: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블록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종료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태그</w:t>
      </w:r>
      <w:r w:rsidRPr="00F23DC3">
        <w:rPr>
          <w:b/>
          <w:bCs/>
          <w:lang w:eastAsia="ko-KR"/>
        </w:rPr>
        <w:t xml:space="preserve"> (@end)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누락</w:t>
      </w:r>
    </w:p>
    <w:p w14:paraId="4C4EE1A0" w14:textId="77777777" w:rsidR="00F23DC3" w:rsidRPr="00F23DC3" w:rsidRDefault="00F23DC3" w:rsidP="00F23DC3">
      <w:pPr>
        <w:numPr>
          <w:ilvl w:val="1"/>
          <w:numId w:val="35"/>
        </w:numPr>
        <w:rPr>
          <w:b/>
          <w:bCs/>
        </w:rPr>
      </w:pPr>
      <w:r w:rsidRPr="00F23DC3">
        <w:rPr>
          <w:b/>
          <w:bCs/>
        </w:rPr>
        <w:t xml:space="preserve">E002: </w:t>
      </w:r>
      <w:r w:rsidRPr="00F23DC3">
        <w:rPr>
          <w:rFonts w:ascii="맑은 고딕" w:eastAsia="맑은 고딕" w:hAnsi="맑은 고딕" w:cs="맑은 고딕" w:hint="eastAsia"/>
          <w:b/>
          <w:bCs/>
        </w:rPr>
        <w:t>중복된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식별자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선언</w:t>
      </w:r>
    </w:p>
    <w:p w14:paraId="09329E9B" w14:textId="77777777" w:rsidR="00F23DC3" w:rsidRPr="00F23DC3" w:rsidRDefault="00F23DC3" w:rsidP="00F23DC3">
      <w:pPr>
        <w:numPr>
          <w:ilvl w:val="1"/>
          <w:numId w:val="35"/>
        </w:num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E003: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잘못된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타입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또는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제약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조건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위반</w:t>
      </w:r>
    </w:p>
    <w:p w14:paraId="75FB4DDD" w14:textId="77777777" w:rsidR="00F23DC3" w:rsidRPr="00F23DC3" w:rsidRDefault="00F23DC3" w:rsidP="00F23DC3">
      <w:pPr>
        <w:numPr>
          <w:ilvl w:val="1"/>
          <w:numId w:val="35"/>
        </w:numPr>
        <w:rPr>
          <w:b/>
          <w:bCs/>
          <w:lang w:eastAsia="ko-KR"/>
        </w:rPr>
      </w:pPr>
      <w:r w:rsidRPr="00F23DC3">
        <w:rPr>
          <w:b/>
          <w:bCs/>
          <w:lang w:eastAsia="ko-KR"/>
        </w:rPr>
        <w:t xml:space="preserve">E004: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참조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대상</w:t>
      </w:r>
      <w:r w:rsidRPr="00F23DC3">
        <w:rPr>
          <w:b/>
          <w:bCs/>
          <w:lang w:eastAsia="ko-KR"/>
        </w:rPr>
        <w:t xml:space="preserve"> (ref: / @)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이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존재하지</w:t>
      </w:r>
      <w:r w:rsidRPr="00F23DC3">
        <w:rPr>
          <w:b/>
          <w:bCs/>
          <w:lang w:eastAsia="ko-KR"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  <w:lang w:eastAsia="ko-KR"/>
        </w:rPr>
        <w:t>않음</w:t>
      </w:r>
    </w:p>
    <w:p w14:paraId="44E701E8" w14:textId="77777777" w:rsidR="00F23DC3" w:rsidRPr="00F23DC3" w:rsidRDefault="00F23DC3" w:rsidP="00F23DC3">
      <w:pPr>
        <w:numPr>
          <w:ilvl w:val="1"/>
          <w:numId w:val="35"/>
        </w:numPr>
        <w:rPr>
          <w:b/>
          <w:bCs/>
        </w:rPr>
      </w:pPr>
      <w:r w:rsidRPr="00F23DC3">
        <w:rPr>
          <w:b/>
          <w:bCs/>
        </w:rPr>
        <w:t xml:space="preserve">E005: </w:t>
      </w:r>
      <w:r w:rsidRPr="00F23DC3">
        <w:rPr>
          <w:rFonts w:ascii="맑은 고딕" w:eastAsia="맑은 고딕" w:hAnsi="맑은 고딕" w:cs="맑은 고딕" w:hint="eastAsia"/>
          <w:b/>
          <w:bCs/>
        </w:rPr>
        <w:t>외부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모듈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로딩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실패</w:t>
      </w:r>
    </w:p>
    <w:p w14:paraId="6D410D66" w14:textId="77777777" w:rsidR="00F23DC3" w:rsidRPr="00F23DC3" w:rsidRDefault="00F23DC3" w:rsidP="00F23DC3">
      <w:pPr>
        <w:rPr>
          <w:b/>
          <w:bCs/>
        </w:rPr>
      </w:pPr>
      <w:r w:rsidRPr="00F23DC3">
        <w:rPr>
          <w:rFonts w:ascii="맑은 고딕" w:eastAsia="맑은 고딕" w:hAnsi="맑은 고딕" w:cs="맑은 고딕" w:hint="eastAsia"/>
          <w:b/>
          <w:bCs/>
        </w:rPr>
        <w:t>문서</w:t>
      </w:r>
      <w:r w:rsidRPr="00F23DC3">
        <w:rPr>
          <w:b/>
          <w:bCs/>
        </w:rPr>
        <w:t xml:space="preserve"> </w:t>
      </w:r>
      <w:r w:rsidRPr="00F23DC3">
        <w:rPr>
          <w:rFonts w:ascii="맑은 고딕" w:eastAsia="맑은 고딕" w:hAnsi="맑은 고딕" w:cs="맑은 고딕" w:hint="eastAsia"/>
          <w:b/>
          <w:bCs/>
        </w:rPr>
        <w:t>종료</w:t>
      </w:r>
    </w:p>
    <w:p w14:paraId="3DB5873C" w14:textId="1C885E25" w:rsidR="00CB6B0F" w:rsidRPr="00F23DC3" w:rsidRDefault="00CB6B0F" w:rsidP="00F23DC3"/>
    <w:sectPr w:rsidR="00CB6B0F" w:rsidRPr="00F23D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44056"/>
    <w:multiLevelType w:val="multilevel"/>
    <w:tmpl w:val="B202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BE2D60"/>
    <w:multiLevelType w:val="multilevel"/>
    <w:tmpl w:val="D062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291BAB"/>
    <w:multiLevelType w:val="multilevel"/>
    <w:tmpl w:val="667A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083D37"/>
    <w:multiLevelType w:val="multilevel"/>
    <w:tmpl w:val="43D2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AC2759"/>
    <w:multiLevelType w:val="multilevel"/>
    <w:tmpl w:val="9C42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8A5F6C"/>
    <w:multiLevelType w:val="multilevel"/>
    <w:tmpl w:val="DB26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03106F"/>
    <w:multiLevelType w:val="multilevel"/>
    <w:tmpl w:val="4188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C9095F"/>
    <w:multiLevelType w:val="multilevel"/>
    <w:tmpl w:val="47C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6F17B2"/>
    <w:multiLevelType w:val="multilevel"/>
    <w:tmpl w:val="88FA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17214D"/>
    <w:multiLevelType w:val="multilevel"/>
    <w:tmpl w:val="8556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1E2FEE"/>
    <w:multiLevelType w:val="multilevel"/>
    <w:tmpl w:val="F432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F24BBE"/>
    <w:multiLevelType w:val="multilevel"/>
    <w:tmpl w:val="1B6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247408"/>
    <w:multiLevelType w:val="multilevel"/>
    <w:tmpl w:val="5FD2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103EE"/>
    <w:multiLevelType w:val="multilevel"/>
    <w:tmpl w:val="C944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125B92"/>
    <w:multiLevelType w:val="multilevel"/>
    <w:tmpl w:val="520C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320F43"/>
    <w:multiLevelType w:val="multilevel"/>
    <w:tmpl w:val="76AA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09081E"/>
    <w:multiLevelType w:val="multilevel"/>
    <w:tmpl w:val="4820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10038A"/>
    <w:multiLevelType w:val="multilevel"/>
    <w:tmpl w:val="D2024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232109"/>
    <w:multiLevelType w:val="multilevel"/>
    <w:tmpl w:val="3D32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874BFD"/>
    <w:multiLevelType w:val="multilevel"/>
    <w:tmpl w:val="CBB4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50213C"/>
    <w:multiLevelType w:val="multilevel"/>
    <w:tmpl w:val="7BA6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B00EB7"/>
    <w:multiLevelType w:val="multilevel"/>
    <w:tmpl w:val="6D4E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E32FE0"/>
    <w:multiLevelType w:val="multilevel"/>
    <w:tmpl w:val="C25E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46691D"/>
    <w:multiLevelType w:val="multilevel"/>
    <w:tmpl w:val="A730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67136C"/>
    <w:multiLevelType w:val="multilevel"/>
    <w:tmpl w:val="8B6A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56D4A"/>
    <w:multiLevelType w:val="multilevel"/>
    <w:tmpl w:val="10BA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688517">
    <w:abstractNumId w:val="8"/>
  </w:num>
  <w:num w:numId="2" w16cid:durableId="219903799">
    <w:abstractNumId w:val="6"/>
  </w:num>
  <w:num w:numId="3" w16cid:durableId="863710044">
    <w:abstractNumId w:val="5"/>
  </w:num>
  <w:num w:numId="4" w16cid:durableId="735475274">
    <w:abstractNumId w:val="4"/>
  </w:num>
  <w:num w:numId="5" w16cid:durableId="1517498333">
    <w:abstractNumId w:val="7"/>
  </w:num>
  <w:num w:numId="6" w16cid:durableId="1540360160">
    <w:abstractNumId w:val="3"/>
  </w:num>
  <w:num w:numId="7" w16cid:durableId="18312064">
    <w:abstractNumId w:val="2"/>
  </w:num>
  <w:num w:numId="8" w16cid:durableId="623969987">
    <w:abstractNumId w:val="1"/>
  </w:num>
  <w:num w:numId="9" w16cid:durableId="1519080205">
    <w:abstractNumId w:val="0"/>
  </w:num>
  <w:num w:numId="10" w16cid:durableId="1803772099">
    <w:abstractNumId w:val="26"/>
  </w:num>
  <w:num w:numId="11" w16cid:durableId="1151019087">
    <w:abstractNumId w:val="10"/>
  </w:num>
  <w:num w:numId="12" w16cid:durableId="9729774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69892724">
    <w:abstractNumId w:val="19"/>
  </w:num>
  <w:num w:numId="14" w16cid:durableId="2048791052">
    <w:abstractNumId w:val="20"/>
  </w:num>
  <w:num w:numId="15" w16cid:durableId="1925190334">
    <w:abstractNumId w:val="16"/>
  </w:num>
  <w:num w:numId="16" w16cid:durableId="1428306396">
    <w:abstractNumId w:val="24"/>
  </w:num>
  <w:num w:numId="17" w16cid:durableId="753546856">
    <w:abstractNumId w:val="27"/>
  </w:num>
  <w:num w:numId="18" w16cid:durableId="846290521">
    <w:abstractNumId w:val="29"/>
  </w:num>
  <w:num w:numId="19" w16cid:durableId="1299914963">
    <w:abstractNumId w:val="17"/>
  </w:num>
  <w:num w:numId="20" w16cid:durableId="370114375">
    <w:abstractNumId w:val="25"/>
  </w:num>
  <w:num w:numId="21" w16cid:durableId="212540323">
    <w:abstractNumId w:val="12"/>
  </w:num>
  <w:num w:numId="22" w16cid:durableId="228460504">
    <w:abstractNumId w:val="28"/>
  </w:num>
  <w:num w:numId="23" w16cid:durableId="1782260567">
    <w:abstractNumId w:val="30"/>
  </w:num>
  <w:num w:numId="24" w16cid:durableId="273875439">
    <w:abstractNumId w:val="13"/>
  </w:num>
  <w:num w:numId="25" w16cid:durableId="1394156205">
    <w:abstractNumId w:val="31"/>
  </w:num>
  <w:num w:numId="26" w16cid:durableId="1615818847">
    <w:abstractNumId w:val="11"/>
  </w:num>
  <w:num w:numId="27" w16cid:durableId="346372612">
    <w:abstractNumId w:val="9"/>
  </w:num>
  <w:num w:numId="28" w16cid:durableId="924191875">
    <w:abstractNumId w:val="34"/>
  </w:num>
  <w:num w:numId="29" w16cid:durableId="1419060190">
    <w:abstractNumId w:val="22"/>
  </w:num>
  <w:num w:numId="30" w16cid:durableId="551230064">
    <w:abstractNumId w:val="18"/>
  </w:num>
  <w:num w:numId="31" w16cid:durableId="610404114">
    <w:abstractNumId w:val="33"/>
  </w:num>
  <w:num w:numId="32" w16cid:durableId="561911350">
    <w:abstractNumId w:val="32"/>
  </w:num>
  <w:num w:numId="33" w16cid:durableId="761224656">
    <w:abstractNumId w:val="23"/>
  </w:num>
  <w:num w:numId="34" w16cid:durableId="1628511562">
    <w:abstractNumId w:val="21"/>
  </w:num>
  <w:num w:numId="35" w16cid:durableId="7671156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E6F"/>
    <w:rsid w:val="006509C0"/>
    <w:rsid w:val="006D3722"/>
    <w:rsid w:val="00AA1D8D"/>
    <w:rsid w:val="00AC3FF9"/>
    <w:rsid w:val="00B47730"/>
    <w:rsid w:val="00CB0664"/>
    <w:rsid w:val="00CB6B0F"/>
    <w:rsid w:val="00F23D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0594D"/>
  <w14:defaultImageDpi w14:val="300"/>
  <w15:docId w15:val="{78B89D69-FD24-40A9-B967-EBDEE565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uzu Lee</cp:lastModifiedBy>
  <cp:revision>3</cp:revision>
  <dcterms:created xsi:type="dcterms:W3CDTF">2025-10-15T19:25:00Z</dcterms:created>
  <dcterms:modified xsi:type="dcterms:W3CDTF">2025-10-15T19:56:00Z</dcterms:modified>
  <cp:category/>
</cp:coreProperties>
</file>